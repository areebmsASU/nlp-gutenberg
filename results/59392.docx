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 of the Project Gutenberg Works of John Ruskin</w:t>
      </w:r>
    </w:p>
    <w:p>
      <w:r>
        <w:bookmarkStart w:id="0" w:name="chunk8583"/>
        <w:bookmarkEnd w:id="0" w:name="chunk8583"/>
      </w:r>
      <w:hyperlink r:id="rId9" w:tooltip="Jensen-Shannon divergence: 0.7254652022853623&#10;Index of the Project Gutenberg Works of John Ruskin - Ruskin, John, 1819-1900 &#10;#8583">
        <w:r>
          <w:rPr/>
          <w:br/>
          <w:br/>
          <w:br/>
          <w:t>Produced by David Widger</w:t>
          <w:br/>
          <w:br/>
          <w:br/>
          <w:br/>
          <w:br/>
          <w:br/>
          <w:t>INDEX OF THE PROJECT GUTENBERG</w:t>
          <w:br/>
          <w:t>WORKS OF</w:t>
          <w:br/>
          <w:t>JOHN RUSKIN</w:t>
          <w:br/>
          <w:br/>
          <w:t>Compiled by David Widger</w:t>
          <w:br/>
          <w:br/>
          <w:br/>
          <w:br/>
          <w:t>CONTENTS</w:t>
          <w:br/>
          <w:t>##  THE KING OF THE GOLDEN RIVER</w:t>
          <w:br/>
          <w:t>##  THE KING OF THE GOLDEN RIVER (Illustrated)</w:t>
          <w:br/>
          <w:t>RUSKIN LILIES</w:t>
          <w:br/>
          <w:t>##  THE ETHICS OF THE DUST</w:t>
          <w:br/>
          <w:t>##  MORNINGS IN FLORENCE</w:t>
          <w:br/>
          <w:t>##  THE TWO PATHS</w:t>
          <w:br/>
          <w:t>##  VAL D'ARNO</w:t>
          <w:br/>
          <w:t>##  THE QUEEN OF THE AIR</w:t>
          <w:br/>
          <w:t>##  PROSERPINA, Vol. 1</w:t>
          <w:br/>
          <w:t>PROSERPINA, Vol. 2</w:t>
          <w:br/>
          <w:t>##  SELECTIONS FROM RUSKIN</w:t>
          <w:br/>
          <w:t>##  THE PLEASURES OF ENGLAND</w:t>
          <w:br/>
          <w:t>##  THE POETRY OF ARCHITECTURE</w:t>
          <w:br/>
          <w:t>##  LOVE'S MEINIE</w:t>
          <w:br/>
          <w:t>GIOTTO AND HIS WORKS IN PADUA</w:t>
          <w:br/>
          <w:t>##  LECTURES ON ART</w:t>
          <w:br/>
          <w:t>##  A JOY FOR EVER</w:t>
          <w:br/>
          <w:t>##  LECTURES ON LANDSCAPE</w:t>
          <w:br/>
          <w:t>##  THE STORM-CLOUD OF THE NINETEENTH CENTURY</w:t>
          <w:br/>
          <w:t>##  ON THE OLD ROAD, VOL. 2 (of 2)</w:t>
          <w:br/>
          <w:t>##  THE HARBOURS OF ENGLAND</w:t>
          <w:br/>
          <w:t>##  HORTUS INCLUSUS</w:t>
          <w:br/>
          <w:t>##  LECTURES ON ARCHITECTURE</w:t>
          <w:br/>
          <w:t>##  BIBLE OF AMIENS</w:t>
          <w:br/>
          <w:t>##  ARATRA PENTELICI, SEVEN LECTURES</w:t>
          <w:br/>
          <w:t>##  THE CROWN OF WILD OLIVE</w:t>
          <w:br/>
          <w:t>##  ARIADNE FLORENTINA</w:t>
          <w:br/>
          <w:t>##  SAINT URSULA</w:t>
          <w:br/>
          <w:t>##  THE ELEMENTS OF DRAWING</w:t>
          <w:br/>
          <w:t>##  STONES OF VENICE [INTRODUCTIONS]</w:t>
          <w:br/>
          <w:t>##  THE STONES OF VENICE, Vol. I (of III)</w:t>
          <w:br/>
          <w:t>##  THE STONES OF VENICE, Vol. II</w:t>
          <w:br/>
          <w:t>##  THE STONES OF VENICE, Vol. III (of III)</w:t>
          <w:br/>
          <w:t>##  FRONDES AGRESTES</w:t>
          <w:br/>
          <w:t>##  TIME AND TIDE BY WEARE AND TYNE</w:t>
          <w:br/>
          <w:t>##  THE SEVEN LAMPS OF ARCHITECTURE</w:t>
          <w:br/>
          <w:t>##  UNTO THIS LAST AND OTHER POLITICAL ESSAYS</w:t>
          <w:br/>
          <w:t>##  THE EAGLE'S NEST</w:t>
          <w:br/>
          <w:t>OF VULGARITY</w:t>
          <w:br/>
          <w:t>##  RUSKIN RELICS</w:t>
          <w:br/>
          <w:t>##  ARROWS OF THE CHACE, Vol. 1 (of 2)</w:t>
          <w:br/>
          <w:t>##  ARROWS OF THE CHACE, Vol. 2 (of 2)</w:t>
          <w:br/>
          <w:t>##  MODERN PAINTERS Vol. I (of V)</w:t>
          <w:br/>
          <w:t>##  MODERN PAINTERS Vol. II (of V)</w:t>
          <w:br/>
          <w:t>##  MODERN PAINTERS Vol. III (of V)</w:t>
          <w:br/>
          <w:t>##  MODERN PAINTERS Vol. IV (of V)</w:t>
          <w:br/>
          <w:t>##  MODERN PAINTERS Vol. V (of V)</w:t>
          <w:br/>
          <w:br/>
          <w:br/>
          <w:br/>
          <w:br/>
          <w:br/>
          <w:br/>
          <w:t>TABLES OF CONTENTS OF VOLUMES</w:t>
          <w:br/>
          <w:br/>
          <w:br/>
          <w:br/>
          <w:br/>
          <w:t>The King of the Golden River By John Ruskin</w:t>
          <w:br/>
          <w:br/>
          <w:t>CONTENTS CHAPTER I HOW THE AGRICULTURAL SYSTEM OF THE BLACK BROTHERS WAS INTERFERED WITH BY SOUTHWEST WIND, ESQUIRE</w:t>
          <w:br/>
          <w:t>CHAPTER II OF THE PROCEEDINGS OF THE THREE BROTHERS AFTER THE VISIT OF SOUTHWEST WIND, ESQUIRE; AND HOW LITTLE GLUCK HAD AN INTERVIEW WITH THE KING OF GOLDEN RIVER</w:t>
          <w:br/>
          <w:t>CHAPTER III HOW MR. HANS SET OFF ON AN EXPEDITION TO THE GOLDEN RIVER, AND HOW HE PROSPERED THEREIN</w:t>
          <w:br/>
          <w:t>CHAPTER IV HOW MR. SCHWARTZ SET OFF ON AN EXPEDITION TO THE GOLDEN RIVER, AND HOW HE PROSPERED THEREIN</w:t>
          <w:br/>
          <w:t>CHAPTER V HOW LITTLE GLUCK SET OFF ON AN EXPEDITION TO THE GOLDEN RIVER, AND HOW HE PROSPERED THEREIN, WITH OTHER MATTERS OF INTEREST</w:t>
          <w:br/>
          <w:br/>
          <w:br/>
          <w:br/>
          <w:br/>
          <w:t>THE KING OF THE GOLDEN RIVER OR THE BLACK BROTHERS A Legend of Stiria By John Ruskin Illustrated by Richard Doyle</w:t>
          <w:br/>
          <w:br/>
          <w:t>CONTENTS CHAPTER I. HOW THE AGRICULTURAL SYSTEM OF THE BLACK BROTHERS WAS INTERFERED WITH BY SOUTH-WEST WIND, ESQUIRE</w:t>
          <w:tab/>
          <w:t>9</w:t>
          <w:br/>
          <w:t>CHAPTER II. OF THE PROCEEDINGS OF THE THREE BROTHERS AFTER THE VISIT OF SOUTH-WEST WIND, ESQUIRE; AND HOW LITTLE GLUCK HAD AN INTERVIEW WITH THE KING OF THE GOLDEN RIVER</w:t>
          <w:tab/>
          <w:t>28 CHAPTER III. HOW MR. HANS SET OFF ON AN EXPEDITION TO THE GOLDEN RIVER, AND HOW HE PROSPERED THEREIN</w:t>
          <w:tab/>
          <w:t>40 CHAPTER IV. HOW MR. SCHWARTZ SET OFF ON AN EXPEDITION TO THE GOLDEN RIVER, AND HOW HE PROSPERED THEREIN</w:t>
          <w:tab/>
          <w:t>51</w:t>
          <w:br/>
          <w:t>CHAPTER V. HOW LITTLE GLUCK SET OFF ON AN EXPEDITION TO THE GOLDEN RIVER, AND HOW HE PROSPERED THEREIN; WITH OTHER MATTERS OF INTEREST</w:t>
          <w:tab/>
          <w:t>56 LIST OF ILLUSTRATIONS Designed And Drawn On Wood By Richard Doyle SUBJECTS.</w:t>
          <w:tab/>
          <w:t>ENGRAVERS.</w:t>
          <w:tab/>
          <w:t>PAGE South-West Wind, Esq., knocking at the Black Brothers' door</w:t>
          <w:tab/>
          <w:t>C. Thurston Thompson</w:t>
          <w:tab/>
          <w:t>Frontispiece. The Treasure Valley</w:t>
          <w:tab/>
          <w:t>C. Thurston Thompson</w:t>
          <w:tab/>
          <w:t>Title Initial Letter, and Mountain Range</w:t>
          <w:tab/>
          <w:t>G. and E. Dalziel</w:t>
          <w:tab/>
          <w:t>9 South-West Wind, Esq., seated on the hob</w:t>
          <w:tab/>
          <w:t>G. and E. Dalziel</w:t>
          <w:tab/>
          <w:t>18 South-West Wind, Esq., bowing to the Black Brothers</w:t>
          <w:tab/>
          <w:t>H. Orrin Smith</w:t>
          <w:tab/>
          <w:t>21 Storm Scene</w:t>
          <w:tab/>
          <w:t>G. and E. Dalziel</w:t>
          <w:tab/>
          <w:t>25 Card of South-West Wind, Esq.</w:t>
          <w:tab/>
          <w:t>H. Orrin Smith</w:t>
          <w:tab/>
          <w:t>27 Initial Letter, and Cottage in the Treasure Valley</w:t>
          <w:tab/>
          <w:t>Isabel Thompson</w:t>
          <w:tab/>
          <w:t>28 The Black Brothers drinking and Gluck working</w:t>
          <w:tab/>
          <w:t>C. S. Cheltnam</w:t>
          <w:tab/>
          <w:t>30 Gluck looking out at the Golden River</w:t>
          <w:tab/>
          <w:t>H. D. Linton</w:t>
          <w:tab/>
          <w:t>32 The Golden Dwarf appearing to Gluck</w:t>
          <w:tab/>
          <w:t>G. and E. Dalziel</w:t>
          <w:tab/>
          <w:t>36 Gluck looking up the Chimney</w:t>
          <w:tab/>
          <w:t>H. Orrin Smith</w:t>
          <w:tab/>
          <w:t>39 The Black Brothers beating Gluck</w:t>
          <w:tab/>
          <w:t>C. S. Cheltnam</w:t>
          <w:tab/>
          <w:t>40 Hans and Schwartz fighting</w:t>
          <w:tab/>
          <w:t>H. Orrin Smith</w:t>
          <w:tab/>
          <w:t>41 Schwartz before the Magistrate</w:t>
          <w:tab/>
          <w:t>C. S. Cheltnam</w:t>
          <w:tab/>
          <w:t>42 Hans and the Dog</w:t>
          <w:tab/>
          <w:t>H. Orrin Smith</w:t>
          <w:tab/>
          <w:t>47 The Black Stone</w:t>
          <w:tab/>
          <w:t>G. and E. Dalziel</w:t>
          <w:tab/>
          <w:t>50 Initial Letter--Gluck releasing Schwartz</w:t>
          <w:tab/>
          <w:t>G. and E. Dalziel</w:t>
          <w:tab/>
          <w:t>51 Schwartz ascending the Mountain</w:t>
          <w:tab/>
          <w:t>H. Orrin Smith</w:t>
          <w:tab/>
          <w:t>53 Initial Letter--Gluck ascending the Mountain</w:t>
          <w:tab/>
          <w:t>H. Orrin Smith</w:t>
          <w:tab/>
          <w:t>56 Priest giving Gluck Holy Water</w:t>
          <w:tab/>
          <w:t>G. and E. Dalziel</w:t>
          <w:tab/>
          <w:t>57 Gluck and the Child</w:t>
          <w:tab/>
          <w:t>C. S. Cheltnam</w:t>
          <w:tab/>
          <w:t>59</w:t>
          <w:br/>
          <w:br/>
          <w:br/>
          <w:br/>
          <w:br/>
          <w:t>THE ETHICS OF THE DUST Ten Lectures To Little Housewives On The Elements Of Crystallization By John Ruskin, LL.D.,</w:t>
          <w:br/>
          <w:br/>
          <w:t>CONTENTS DEDICATION. PERSONAE PREFACE TO THE SECOND EDITION. PREFACE TO THE SECOND EDITION. PREFACE. LECTURE 1. -- THE VALLEY OF DIAMONDS LECTURE 2. -- THE PYRAMID BUILDERS LECTURE 3. -- THE CRYSTAL LIFE LECTURE 4. -- THE CRYSTAL ORDERS LECTURE 5. -- CRYSTAL VIRTUES LECTURE 6. -- CRYSTAL QUARRELS LECTURE 7. -- HOME VIRTUES LECTURE 8. -- CRYSTAL CAPRICE LECTURE 9. -- CRYSTAL SORROWS LECTURE 10. NOTES. NOTE I. NOTE II. NOTE III. NOTE IV. NOTE V. NOTE VI. NOTE TO SECOND EDITION</w:t>
          <w:br/>
          <w:br/>
          <w:br/>
          <w:br/>
          <w:br/>
          <w:t>MORNINGS IN FLORENCE By John Ruskin</w:t>
          <w:br/>
          <w:br/>
          <w:t>CONTENTS MORNINGS IN FLORENCE. THE FIRST MORNING. THE SECOND MORNING. THE THIRD MORNING. THE FOURTH MORNING. THE FIFTH MORNING. THE SIXTH MORNING.</w:t>
          <w:br/>
          <w:br/>
          <w:br/>
          <w:br/>
          <w:br/>
          <w:t>THE TWO PATHS By John Ruskin</w:t>
          <w:br/>
          <w:br/>
          <w:t>CONTENTS THE TWO PATHS. PREFACE. THE TWO PATHS LECTURE I. -- THE DETERIORATIVE POWER OF CONVENTIONAL ART OVER NATIONS. LECTURE II. -- THE UNITY OF ART. LECTURE III. -- MODERN MANUFACTURE AND DESIGN. LECTURE IV. -- INFLUENCE OF IMAGINATION IN ARCHITECTURE LECTURE V. -- THE WORK OF IRON, IN NATURE, ART, AND POLICY. APPENDICES. APPENDIX II. APPENDIX III. APPENDIX IV. APPENDIX V.</w:t>
          <w:br/>
          <w:br/>
          <w:br/>
          <w:br/>
          <w:br/>
          <w:t>VAL D'ARNO By John Ruskin</w:t>
          <w:br/>
        </w:r>
      </w:hyperlink>
    </w:p>
    <w:p>
      <w:r>
        <w:bookmarkStart w:id="0" w:name="chunk8584"/>
        <w:bookmarkEnd w:id="0" w:name="chunk8584"/>
      </w:r>
      <w:hyperlink r:id="rId10" w:tooltip="Jensen-Shannon divergence: 0.7071733305494605&#10;Index of the Project Gutenberg Works of John Ruskin - Ruskin, John, 1819-1900 &#10;#8584">
        <w:r>
          <w:rPr/>
          <w:t>CONTENTS VAL D'ARNO LECTURE I. NICHOLAS THE PISAN. LECTURE II. JOHN THE PISAN. LECTURE III. SHIELD AND APRON. LECTURE IV. PARTED PER PALE. LECTURE V. PAX VOBISCUM. LECTURE VI. MARBLE COUCHANT. LECTURE VII. MARBLE RAMPANT. LECTURE VIII. FRANCHISE. LECTURE IX. THE TYRRHENE SEA. LECTURE X. FLEUR DE LYS.</w:t>
          <w:br/>
          <w:br/>
          <w:br/>
          <w:br/>
          <w:br/>
          <w:t>THE QUEEN OF THE AIR Being a Study of the Greek Myths of Cloud and Storm By John Ruskin, LL.D. CONTENTS TABLE OF CONTENTS PREFACE THE QUEEN OF THE AIR. I. -- ATHENA CHALINITIS. (Athena in the Heavens.) II. -- ATHENA KERAMITIS. (Athena in the Earth.) III. -- ATHENA ERGANE. (Athena in the Heart.)</w:t>
          <w:br/>
          <w:br/>
          <w:br/>
          <w:br/>
          <w:br/>
          <w:t>PROSERPINA. VOLUME I. Studies of Wayside Flowers By John Ruskin,</w:t>
          <w:br/>
          <w:br/>
          <w:t>CONTENTS OF VOL. PAGE</w:t>
          <w:br/>
          <w:t>INTRODUCTION</w:t>
          <w:br/>
          <w:t>1</w:t>
          <w:br/>
          <w:t>CHAPTER I. MOSS</w:t>
          <w:br/>
          <w:t>12</w:t>
          <w:br/>
          <w:t>CHAPTER II. THE ROOT</w:t>
          <w:br/>
          <w:t>26</w:t>
          <w:br/>
          <w:t>CHAPTER III. THE LEAF</w:t>
          <w:br/>
          <w:t>40</w:t>
          <w:br/>
          <w:t>CHAPTER IV. THE FLOWER</w:t>
          <w:br/>
          <w:t>64</w:t>
          <w:br/>
          <w:t>CHAPTER V. PAPAVER RHOEAS</w:t>
          <w:br/>
          <w:t>86</w:t>
          <w:br/>
          <w:t>CHAPTER VI. THE PARABLE OF JOASH</w:t>
          <w:br/>
          <w:t>106</w:t>
          <w:br/>
          <w:t>CHAPTER VII. THE PARABLE OF JOTHAM</w:t>
          <w:br/>
          <w:t>117</w:t>
          <w:br/>
          <w:t>CHAPTER VIII. THE STEM</w:t>
          <w:br/>
          <w:t>127</w:t>
          <w:br/>
          <w:t>CHAPTER IX. OUTSIDE AND IN</w:t>
          <w:br/>
          <w:t>151</w:t>
          <w:br/>
          <w:t>CHAPTER X. THE BARK</w:t>
          <w:br/>
          <w:t>170</w:t>
          <w:br/>
          <w:t>CHAPTER XI. GENEALOGY</w:t>
          <w:br/>
          <w:t>176</w:t>
          <w:br/>
          <w:t>CHAPTER XII. CORA AND KRONOS</w:t>
          <w:br/>
          <w:t>205</w:t>
          <w:br/>
          <w:t>CHAPTER XIII. THE SEED AND HUSK</w:t>
          <w:br/>
          <w:t>219</w:t>
          <w:br/>
          <w:t>CHAPTER XIV. THE FRUIT GIFT</w:t>
          <w:br/>
          <w:t>227</w:t>
          <w:br/>
          <w:t>INDEX I. DESCRIPTIVE NOMENCLATURE</w:t>
          <w:br/>
          <w:t>239</w:t>
          <w:br/>
          <w:t>INDEX II. ENGLISH NAMES</w:t>
          <w:br/>
          <w:t>255</w:t>
          <w:br/>
          <w:t>INDEX III. LATIN OR GREEK NAMES</w:t>
          <w:br/>
          <w:t>258</w:t>
          <w:br/>
          <w:br/>
          <w:br/>
          <w:br/>
          <w:br/>
          <w:br/>
          <w:t>SELECTIONS FROM THE WORKS OF JOHN RUSKIN Edited With Introduction And Notes By Chauncey B. Tinker</w:t>
          <w:br/>
          <w:br/>
          <w:t>CONTENTS INTRODUCTION The Life of Ruskin The Unity of Ruskin's Writings Ruskin's Style SELECTIONS FROM MODERN PAINTERS The Earth-Veil The Mountain Glory Sunrise on the Alps The Grand Style Of Realization Of the Novelty of Landscape Of the Pathetic Fallacy Of Classical Landscape Of Modern Landscape The Two Boyhoods SELECTIONS FROM THE STONES OF VENICE The Throne St. Mark's Characteristics of Gothic Architecture SELECTIONS FROM THE SEVEN LAMPS OF ARCHITECTURE The Lamp of Memory The Lamp of Obedience SELECTIONS FROM LECTURES ON ART Inaugural The Relation of Art to Morals The Relation of Art to Use ART AND HISTORY TRAFFIC LIFE AND ITS ARTS BIBLIOGRAPHICAL NOTE</w:t>
          <w:br/>
          <w:br/>
          <w:br/>
          <w:br/>
          <w:br/>
          <w:t>THE PLEASURES OF ENGLAND. Lectures given in Oxford. By John Ruskin CONTENTS LECTURE I. THE PLEASURES OF LEARNING. Bertha to Osburga 5</w:t>
          <w:br/>
          <w:t>LECTURE II. THE PLEASURES OF FAITH. Alfred to the Confessor 31</w:t>
          <w:br/>
          <w:t>LECTURE III. THE PLEASURES OF DEED. Alfred to Cour de Lion 61</w:t>
          <w:br/>
          <w:t>LECTURE IV. THE PLEASURES OF FANCY. Cour de Lion to Elizabeth 91</w:t>
          <w:br/>
          <w:br/>
          <w:br/>
          <w:br/>
          <w:br/>
          <w:br/>
          <w:t>POETRY OF ARCHITECTURE SEVEN LAMPS OF ARCHITECTURE By John Ruskin CONTENTS INTRODUCTION</w:t>
          <w:tab/>
          <w:t>1 PART I.--THE COTTAGE. I.</w:t>
          <w:tab/>
          <w:t>THE LOWLAND COTTAGE--ENGLAND AND FRANCE</w:t>
          <w:tab/>
          <w:t>7 II.</w:t>
          <w:tab/>
          <w:t>THE LOWLAND COTTAGE--ITALY</w:t>
          <w:tab/>
          <w:t>15 III.</w:t>
          <w:tab/>
          <w:t>THE MOUNTAIN COTTAGE--SWITZERLAND</w:t>
          <w:tab/>
          <w:t>25 IV.</w:t>
          <w:tab/>
          <w:t>THE MOUNTAIN COTTAGE--WESTMORELAND</w:t>
          <w:tab/>
          <w:t>35 V.</w:t>
          <w:tab/>
          <w:t>A CHAPTER ON CHIMNEYS</w:t>
          <w:tab/>
          <w:t>45 VI.</w:t>
          <w:tab/>
          <w:t>THE COTTAGE--CONCLUDING REMARKS</w:t>
          <w:tab/>
          <w:t>57 PART II.--THE VILLA. I.</w:t>
          <w:tab/>
          <w:t>THE MOUNTAIN VILLA--LAGO DI COMO</w:t>
          <w:tab/>
          <w:t>67 II.</w:t>
          <w:tab/>
          <w:t>THE MOUNTAIN VILLA--LAGO DI COMO (CONTINUED)</w:t>
          <w:tab/>
          <w:t>80 III.</w:t>
          <w:tab/>
          <w:t>THE ITALIAN VILLA (CONCLUDED)</w:t>
          <w:tab/>
          <w:t>94 IV.</w:t>
          <w:tab/>
          <w:t>THE LOWLAND VILLA--ENGLAND</w:t>
          <w:tab/>
          <w:t>104 V.</w:t>
          <w:tab/>
          <w:t>THE ENGLISH VILLA--PRINCIPLES OF COMPOSITION</w:t>
          <w:tab/>
          <w:t>113 VI.</w:t>
          <w:tab/>
          <w:t>THE BRITISH VILLA.--PRINCIPLES OF COMPOSITION. (THE CULTIVATED, OR BLUE COUNTRY, AND THE WOODED, OR GREEN COUNTRY)</w:t>
          <w:tab/>
          <w:t>126 VII.</w:t>
          <w:tab/>
          <w:t>THE BRITISH VILLA.--PRINCIPLES OF COMPOSITION. (THE HILL, OR BROWN COUNTRY)</w:t>
          <w:tab/>
          <w:t>145 LIST OF PLATES Facing Page Fig.</w:t>
          <w:tab/>
          <w:t>1. Old Windows; from an early sketch by the Author</w:t>
          <w:tab/>
          <w:t>13 "</w:t>
          <w:tab/>
          <w:t>2. Italian Cottage Gallery, 1846</w:t>
          <w:tab/>
          <w:t>20 Cottage near la Cite, Val d'Aosta, 1838</w:t>
          <w:tab/>
          <w:t>21 "</w:t>
          <w:tab/>
          <w:t>3. Swiss Cottage, 1837. (Reproduced from the Architectural Magazine)</w:t>
          <w:tab/>
          <w:t>28 "</w:t>
          <w:tab/>
          <w:t>4. Cottage near Altorf, 1835</w:t>
          <w:tab/>
          <w:t>29 "</w:t>
          <w:tab/>
          <w:t>5. Swiss Chalet Balcony, 1842</w:t>
          <w:tab/>
          <w:t>32 "</w:t>
          <w:tab/>
          <w:t>6. The Highest House in England, at Malham</w:t>
          <w:tab/>
          <w:t>42 "</w:t>
          <w:tab/>
          <w:t>7. Chimneys. (Eighteen sketches redrawn from the Architectural Magazine)</w:t>
          <w:tab/>
          <w:t>48 "</w:t>
          <w:tab/>
          <w:t>8. Coniston Hall, from the Lake near Brantwood, 1837. (Reproduced from the Architectural Magazine)</w:t>
          <w:tab/>
          <w:t>50 "</w:t>
          <w:tab/>
          <w:t>9. Chimney at Neuchatel; Dent du Midi and Mont Blanc in the distance</w:t>
          <w:tab/>
          <w:t>20 "</w:t>
          <w:tab/>
          <w:t>10. Petrarch's Villa, Arqua, 1837. (Redrawn from the Architectural Magazine)</w:t>
          <w:tab/>
          <w:t>98 "</w:t>
          <w:tab/>
          <w:t>11. Broken Curves. (Three diagrams, redrawn from the Architectural Magazine)</w:t>
          <w:tab/>
          <w:t>101 "</w:t>
          <w:tab/>
          <w:t>12. Old English Mansion, 1837. (Reproduced from the Architectural Magazine)</w:t>
          <w:tab/>
          <w:t>116 "</w:t>
          <w:tab/>
          <w:t>13. Windows. (Three designs, reproduced from the Architectural Magazine)</w:t>
          <w:tab/>
          <w:t>122 "</w:t>
          <w:tab/>
          <w:t>14. Leading Lines of Villa-Composition. (Diagram redrawn from the Architectural Magazine)</w:t>
          <w:tab/>
          <w:t>164</w:t>
          <w:br/>
          <w:br/>
          <w:br/>
          <w:br/>
          <w:br/>
          <w:t>LOVE'S MEINIE. THREE LECTURES ON GREEK AND ENGLISH BIRDS. By John Ruskin</w:t>
          <w:br/>
          <w:br/>
          <w:t>CONTENTS. PREFACEv LECTURE I.</w:t>
          <w:br/>
          <w:t>THE ROBIN1 LECTURE II.</w:t>
          <w:br/>
          <w:t>THE SWALLOW25 LECTURE III.</w:t>
          <w:br/>
          <w:t>THE DABCHICKS52</w:t>
          <w:br/>
          <w:br/>
          <w:t>APPENDIX107</w:t>
          <w:br/>
          <w:br/>
          <w:br/>
          <w:br/>
          <w:br/>
          <w:t>LECTURES ON ART. Delivered Before The University Of Oxford In Hilary Term, 1870.</w:t>
          <w:br/>
          <w:br/>
          <w:t>CONTENTS LECTURE I. INAUGURAL</w:t>
          <w:tab/>
          <w:t>1</w:t>
          <w:br/>
          <w:t>LECTURE II. THE RELATION OF ART TO RELIGION</w:t>
          <w:tab/>
          <w:t>24</w:t>
          <w:br/>
          <w:t>LECTURE III. THE RELATION OF ART TO MORALS</w:t>
          <w:tab/>
          <w:t>46</w:t>
          <w:br/>
          <w:t>LECTURE IV. THE RELATION OF ART TO USE</w:t>
          <w:tab/>
          <w:t>66</w:t>
          <w:br/>
          <w:t>LECTURE V. LINE</w:t>
          <w:tab/>
          <w:t>86</w:t>
          <w:br/>
          <w:t>LECTURE VI. LIGHT</w:t>
          <w:tab/>
          <w:t>102</w:t>
          <w:br/>
          <w:t>LECTURE VII. COLOUR</w:t>
          <w:tab/>
          <w:t>123</w:t>
          <w:br/>
          <w:br/>
          <w:br/>
          <w:br/>
          <w:br/>
          <w:t>"A JOY FOR EVER" (AND ITS PRICE IN THE MARKET) Two Lectures On The Political Economy Of Art By John Ruskin CONTENTS. LECTURE I. PAGE THE DISCOVERY AND APPLICATION OF ART</w:t>
          <w:tab/>
          <w:t>1 A Lecture delivered at Manchester, July 10th, 1857.</w:t>
          <w:br/>
          <w:t>LECTURE II.</w:t>
          <w:br/>
          <w:t>THE ACCUMULATION AND DISTRIBUTION OF ART</w:t>
          <w:tab/>
          <w:t>70 Continuation of the previous Lecture; delivered July 13th, 1857.</w:t>
          <w:br/>
          <w:t>ADDENDA.</w:t>
          <w:br/>
          <w:t>Note</w:t>
          <w:tab/>
          <w:t>1.--"FATHERLY AUTHORITY"</w:t>
          <w:tab/>
          <w:t>151 "</w:t>
          <w:tab/>
          <w:t>2.--"RIGHT TO PUBLIC SUPPORT"</w:t>
          <w:tab/>
          <w:t>159 "</w:t>
          <w:tab/>
          <w:t>3.--"TRIAL SCHOOLS"</w:t>
          <w:tab/>
          <w:t>169 "</w:t>
          <w:tab/>
          <w:t>4.--"PUBLIC FAVOUR"</w:t>
          <w:tab/>
          <w:t>180 "</w:t>
          <w:tab/>
          <w:t>5.--"INVENTION OF NEW WANTS"</w:t>
          <w:tab/>
          <w:t>183 "</w:t>
          <w:tab/>
          <w:t>6.--"ECONOMY OF LITERATURE"</w:t>
          <w:tab/>
          <w:t>187 "</w:t>
          <w:tab/>
          <w:t>7.--"PILOTS OF THE STATE"</w:t>
          <w:tab/>
          <w:t>189 "</w:t>
          <w:tab/>
          <w:t>8.--"SILK AND PURPLE"</w:t>
          <w:tab/>
          <w:t>193 ------ SUPPLEMENTARY ADDITIONAL PAPERS.</w:t>
          <w:br/>
          <w:t>EDUCATION IN ART</w:t>
          <w:tab/>
          <w:t>213 ART SCHOOL NOTES</w:t>
          <w:tab/>
          <w:t>229 SOCIAL POLICY</w:t>
          <w:tab/>
          <w:t>240 INDEX.</w:t>
          <w:br/>
          <w:br/>
          <w:br/>
          <w:br/>
          <w:br/>
          <w:t>LECTURES ON LANDSCAPE DELIVERED AT OXFORD IN LENT TERM, 1871.</w:t>
          <w:br/>
          <w:t>By John Ruskin CONTENTS. LECTURE I. Outline</w:t>
          <w:tab/>
          <w:t>1 LECTURE II. Light and Shade</w:t>
          <w:tab/>
          <w:t>16 LECTURE III. Color</w:t>
          <w:tab/>
          <w:t>32 LIST OF PLATES Vesuvius in Eruption, by J.M.W. Turner</w:t>
          <w:tab/>
          <w:t>2 Near Blair Athol, by J.M.W. Turner</w:t>
          <w:tab/>
          <w:t>19 Dumblane Abbey, by J.M.W. Turner</w:t>
          <w:tab/>
          <w:t>20 Madonna and Child, by Filippo Lippi</w:t>
          <w:tab/>
          <w:t>33 The Lady with the Brooch, by Sir Joshua Reynolds</w:t>
          <w:tab/>
          <w:t>35 AEsacus and Hesperie, by J.M.W. Turner</w:t>
          <w:tab/>
          <w:t>45 Mill near Grande Chartreuse, by J.M.W. Turner</w:t>
          <w:tab/>
          <w:t>47 L'Aiguillette; Valley of Cluses, by J.M.W. Turner</w:t>
          <w:tab/>
          <w:t>48</w:t>
          <w:br/>
          <w:br/>
          <w:br/>
          <w:br/>
          <w:br/>
          <w:t>THE STORM-CLOUD OF THE NINETEENTH CENTURY TWO LECTURES DELIVERED AT THE LONDON INSTITUTION CONTENTS. Preface</w:t>
          <w:tab/>
          <w:t>iii Lecture I. (February 4)</w:t>
          <w:tab/>
          <w:t>1 Lecture II. (February 11)</w:t>
          <w:tab/>
          <w:t>31</w:t>
          <w:br/>
          <w:br/>
          <w:br/>
          <w:br/>
        </w:r>
      </w:hyperlink>
    </w:p>
    <w:p>
      <w:r>
        <w:bookmarkStart w:id="0" w:name="chunk8585"/>
        <w:bookmarkEnd w:id="0" w:name="chunk8585"/>
      </w:r>
      <w:hyperlink r:id="rId11" w:tooltip="Jensen-Shannon divergence: 0.676932422069729&#10;Index of the Project Gutenberg Works of John Ruskin - Ruskin, John, 1819-1900 &#10;#8585">
        <w:r>
          <w:rPr/>
          <w:t>ON THE OLD ROAD A Collection Of Miscellaneous Essays And Articles On Art And Literature. Vol. II. (of II.) CONTENTS PICTURE GALLERIES. Parliamentary Evidence:-- National Gallery Site Commission. 1857</w:t>
          <w:tab/>
          <w:t>3 Select Committee on Public Institutions. 1860</w:t>
          <w:tab/>
          <w:t>25 The Royal Academy Commission</w:t>
          <w:tab/>
          <w:t>50 A Museum or Picture Gallery</w:t>
          <w:tab/>
          <w:t>71</w:t>
          <w:br/>
          <w:t>MINOR WRITINGS UPON ART. The Cavalli Monuments, Verona. 1872</w:t>
          <w:tab/>
          <w:t>89 Verona and its Rivers (with Catalogue). 1870</w:t>
          <w:tab/>
          <w:t>99 Christian Art and Symbolism. 1872</w:t>
          <w:tab/>
          <w:t>118 Art Schools of Mediaeval Christendom. 1876</w:t>
          <w:tab/>
          <w:t>121 The Extension of Railways. 1876</w:t>
          <w:tab/>
          <w:t>125 The Study of Beauty. 1883</w:t>
          <w:tab/>
          <w:t>132</w:t>
          <w:br/>
          <w:t>NOTES ON NATURAL SCIENCE. The Color of the Rhine. 1834</w:t>
          <w:tab/>
          <w:t>141 The Strata of Mont Blanc. 1834</w:t>
          <w:tab/>
          <w:t>143 The Induration of Sandstone. 1836</w:t>
          <w:tab/>
          <w:t>145 The Temperature of Spring and River Water. 1836.</w:t>
          <w:tab/>
          <w:t>148 Meteorology. 1839</w:t>
          <w:tab/>
          <w:t>153 Tree Twigs. 1861</w:t>
          <w:tab/>
          <w:t>158 Stratified Alps of Savoy. 1863</w:t>
          <w:tab/>
          <w:t>162 Intellectual Conception and Animated Life. 1871</w:t>
          <w:tab/>
          <w:t>168</w:t>
          <w:br/>
          <w:t>LITERATURE. Fiction--fair and Foul. 1880-81</w:t>
          <w:tab/>
          <w:t>175 Fairy Stories. 1868</w:t>
          <w:tab/>
          <w:t>290</w:t>
          <w:br/>
          <w:t>ECONOMY. Home, and Its Economies. 1873</w:t>
          <w:tab/>
          <w:t>299 Usury. A Reply and a Rejoinder. 1880</w:t>
          <w:tab/>
          <w:t>314 Usury. A Preface. 1885</w:t>
          <w:tab/>
          <w:t>340</w:t>
          <w:br/>
          <w:t>THEOLOGY. Notes on the Construction of Sheepfolds. 1851</w:t>
          <w:tab/>
          <w:t>347 The Lord's Prayer and the Church. 1879-81. (Letters and Epilogue.)</w:t>
          <w:tab/>
          <w:t>382 The Nature and Authority of Miracle. 1873</w:t>
          <w:tab/>
          <w:t>418</w:t>
          <w:br/>
          <w:t>AN OXFORD LECTURE. 1878</w:t>
          <w:tab/>
          <w:t>429</w:t>
          <w:br/>
          <w:br/>
          <w:br/>
          <w:br/>
          <w:br/>
          <w:t>THE HARBORS OF ENGLAND.</w:t>
          <w:br/>
          <w:br/>
          <w:t>CONTENTS EDITOR'S PREFACE.v AUTHOR'S ORIGINAL PREFACE. xi THE HARBORS OF ENGLAND.1 Dover34 Ramsgate36 Plymouth38 Catwater40 Sheerness41 Margate43 Portsmouth46 Falmouth49 Sidmouth51 Whitby52 Deal54 Scarborough56</w:t>
          <w:br/>
          <w:br/>
          <w:br/>
          <w:br/>
          <w:br/>
          <w:t>HORTUS INCLUSUS MESSAGES FROM THE WOOD TO THE GARDEN, SENT IN HAPPY DAYS TO THE SISTER LADIES OF THE THWAITE, CONISTON. CONTENTS PREFACE.</w:t>
          <w:tab/>
          <w:t>v INTRODUCTION.</w:t>
          <w:tab/>
          <w:t>vii PREFACE TO THE THIRD EDITION.</w:t>
          <w:tab/>
          <w:t>ix HORTUS INCLUSUS.</w:t>
          <w:tab/>
          <w:t>1 THE SACRISTANS CELL.</w:t>
          <w:tab/>
          <w:t>2 THE LOST CHURCH IN THE CAMPAGNA.</w:t>
          <w:tab/>
          <w:t>7 REGRETS.</w:t>
          <w:tab/>
          <w:t>9 FRONDES AGRESTES.</w:t>
          <w:tab/>
          <w:t>10 HOW HE FELL AMONG THIEVES.</w:t>
          <w:tab/>
          <w:t>10 IN PARADISE.</w:t>
          <w:tab/>
          <w:t>12 FOAM OF TIBER.</w:t>
          <w:tab/>
          <w:t>13 WHARFE IN FLOOD.</w:t>
          <w:tab/>
          <w:t>18 FRONDES.</w:t>
          <w:tab/>
          <w:t>19 WASP STINGS.</w:t>
          <w:tab/>
          <w:t>20 BOLTON STRID.</w:t>
          <w:tab/>
          <w:t>21 ST. URSULA.</w:t>
          <w:tab/>
          <w:t>25 ST. MARK'S DOVES.</w:t>
          <w:tab/>
          <w:t>26 ST. MARK'S REST.</w:t>
          <w:tab/>
          <w:t>28 SAINTS AND FLOWERS.</w:t>
          <w:tab/>
          <w:t>29 TO MISS BEEVER.</w:t>
          <w:tab/>
          <w:t>39 TO MISS BEEVER.</w:t>
          <w:tab/>
          <w:t>53 MISCELLANEOUS.</w:t>
          <w:tab/>
          <w:t>61 TO MISS BEEVER.</w:t>
          <w:tab/>
          <w:t>67 SUSIE'S LETTERS.</w:t>
          <w:tab/>
          <w:t>93 ABOUT WRENS.</w:t>
          <w:tab/>
          <w:t>100 HISTORY OF A BLACKBIRD.</w:t>
          <w:tab/>
          <w:t>101</w:t>
          <w:br/>
          <w:br/>
          <w:br/>
          <w:br/>
          <w:br/>
          <w:t>LECTURES ON ARCHITECTURE AND PAINTING Delivered At Edinburgh In November, 1853. CONTENTS. PAGE Prefacev LECTURE I. Architecture1 LECTURE II. Architecture34 Addenda to Lectures I. and II.56 LECTURE III. Turner and his Works75 LECTURE IV. Pre-Raphaelitism100 Addenda to Lecture IV.123 LIST OF PLATES. Plate</w:t>
          <w:tab/>
          <w:t>I.</w:t>
          <w:tab/>
          <w:t>Figs.</w:t>
          <w:tab/>
          <w:t>1. 3. and 5. Illustrative diagrams</w:t>
          <w:tab/>
          <w:t>3 "</w:t>
          <w:tab/>
          <w:t>II.</w:t>
          <w:tab/>
          <w:t>"</w:t>
          <w:tab/>
          <w:t>2. Windows in Oakham Castle</w:t>
          <w:tab/>
          <w:t>5 "</w:t>
          <w:tab/>
          <w:t>III.</w:t>
          <w:tab/>
          <w:t>"</w:t>
          <w:tab/>
          <w:t>4. and 6. Spray of ash-tree, and improvement of the same on Greek principles</w:t>
          <w:tab/>
          <w:t>10 "</w:t>
          <w:tab/>
          <w:t>IV.</w:t>
          <w:tab/>
          <w:t>"</w:t>
          <w:tab/>
          <w:t>7. Window in Dunblane Cathedral</w:t>
          <w:tab/>
          <w:t>15 "</w:t>
          <w:tab/>
          <w:t>V.</w:t>
          <w:tab/>
          <w:t>"</w:t>
          <w:tab/>
          <w:t>8. Mediaeval turret</w:t>
          <w:tab/>
          <w:t>20 "</w:t>
          <w:tab/>
          <w:t>VI.</w:t>
          <w:tab/>
          <w:t>"</w:t>
          <w:tab/>
          <w:t>9. and 10. Lombardic towers</w:t>
          <w:tab/>
          <w:t>22 "</w:t>
          <w:tab/>
          <w:t>VII.</w:t>
          <w:tab/>
          <w:t>"</w:t>
          <w:tab/>
          <w:t>11. and 12. Spires at Coutances and Rouen</w:t>
          <w:tab/>
          <w:t>25 "</w:t>
          <w:tab/>
          <w:t>VIII.</w:t>
          <w:tab/>
          <w:t>"</w:t>
          <w:tab/>
          <w:t>13. and 14. Illustrative diagrams</w:t>
          <w:tab/>
          <w:t>39 "</w:t>
          <w:tab/>
          <w:t>IX.</w:t>
          <w:tab/>
          <w:t>"</w:t>
          <w:tab/>
          <w:t>15. Sculpture at Lyons</w:t>
          <w:tab/>
          <w:t>40 "</w:t>
          <w:tab/>
          <w:t>X.</w:t>
          <w:tab/>
          <w:t>"</w:t>
          <w:tab/>
          <w:t>16. Niche at Amiens</w:t>
          <w:tab/>
          <w:t>41 "</w:t>
          <w:tab/>
          <w:t>XI.</w:t>
          <w:tab/>
          <w:t>"</w:t>
          <w:tab/>
          <w:t>17. and 18. Tiger's head, and improvement of the same on Greek principles</w:t>
          <w:tab/>
          <w:t>44 "</w:t>
          <w:tab/>
          <w:t>XII.</w:t>
          <w:tab/>
          <w:t>"</w:t>
          <w:tab/>
          <w:t>19. Garret window in Hotel de Bourgtheroude</w:t>
          <w:tab/>
          <w:t>51 "</w:t>
          <w:tab/>
          <w:t>XIII.</w:t>
          <w:tab/>
          <w:t>"</w:t>
          <w:tab/>
          <w:t>20. and 21. Trees, as drawn in the 13th century</w:t>
          <w:tab/>
          <w:t>81 "</w:t>
          <w:tab/>
          <w:t>XIV.</w:t>
          <w:tab/>
          <w:t>"</w:t>
          <w:tab/>
          <w:t>22. Rocks, as drawn by the school of Leonardo da Vinci</w:t>
          <w:tab/>
          <w:t>83 "</w:t>
          <w:tab/>
          <w:t>XV.</w:t>
          <w:tab/>
          <w:t>"</w:t>
          <w:tab/>
          <w:t>23. Boughs of trees, after Titian</w:t>
          <w:tab/>
          <w:t>84</w:t>
          <w:br/>
          <w:br/>
          <w:br/>
          <w:br/>
          <w:br/>
          <w:t>THE BIBLE OF AMIENS CONTENTS PREFACE.</w:t>
          <w:tab/>
          <w:t>iii Chapter I.     --  By the Rivers of Waters</w:t>
          <w:tab/>
          <w:t>1 Chapter II.    --  Under the Drachenfels</w:t>
          <w:tab/>
          <w:t>26 Chapter III.   --  The Lion Tamer</w:t>
          <w:tab/>
          <w:t>58 Chapter IV.  -- Interpretations</w:t>
          <w:br/>
          <w:t>88 Appendix I.   --  Chronological List of Principal Events referred to in the 'Bible of Amiens'</w:t>
          <w:tab/>
          <w:t>143 Appendix II.  -- References Explanatory of Photographs to Chapter IV</w:t>
          <w:tab/>
          <w:t>144 Appendix III.  --  General Plan of 'Our Fathers have told us'</w:t>
          <w:tab/>
          <w:t>153 INDEX</w:t>
          <w:tab/>
          <w:t>157 PLATES Plate I.  -- The Dynasties of France</w:t>
          <w:tab/>
          <w:t>9 Plate II.  --  The Bible of Amiens, Northern Porch before Restoration</w:t>
          <w:tab/>
          <w:t>27 Plate III.  --  Amiens, Jour Des Trepasses, 1880</w:t>
          <w:tab/>
          <w:t>58 St. Mary</w:t>
          <w:tab/>
          <w:t>131 Plan of the West Porches</w:t>
          <w:tab/>
          <w:t>140</w:t>
          <w:br/>
          <w:br/>
          <w:br/>
          <w:br/>
          <w:br/>
          <w:t>ARATRA PENTELICI. SEVEN LECTURES ON THE ELEMENTS OF SCULPTURE Given Before The University Of Oxford In Michaelmas Term, 1870 CONTENTS PAGE</w:t>
          <w:br/>
          <w:t>Preface v</w:t>
          <w:br/>
          <w:t>LECTURE I. Of the Division of Arts 1</w:t>
          <w:br/>
          <w:t>LECTURE II. Idolatry 20</w:t>
          <w:br/>
          <w:t>LECTURE III. Imagination 39</w:t>
          <w:br/>
          <w:t>LECTURE IV. Likeness 67</w:t>
          <w:br/>
          <w:t>LECTURE V. Structure 90</w:t>
          <w:br/>
          <w:t>LECTURE VI. The School of Athens 114</w:t>
          <w:br/>
          <w:t>LECTURE VII. The Relation Between Michael Angelo and Tintoret 132 LIST OF PLATES Facing Page</w:t>
          <w:br/>
          <w:t>I. Porch of San Zenone, Verona 14</w:t>
          <w:br/>
          <w:t>II. The Arethusa of Syracuse 15</w:t>
          <w:br/>
          <w:t>III. The Warning to the Kings, San Zenone, Verona 15</w:t>
          <w:br/>
          <w:t>IV. The Nativity of Athena 46</w:t>
          <w:br/>
          <w:t>V. Tomb of the Doges Jacopo and Lorenzo Tiepolo 49</w:t>
          <w:br/>
          <w:t>VI. Archaic Athena of Athens and Corinth 50</w:t>
          <w:br/>
          <w:t>VII. Archaic, Central and Declining Art of Greece 72</w:t>
          <w:br/>
          <w:t>VIII. The Apollo of Syracuse, and the Self-made Man 84</w:t>
          <w:br/>
          <w:t>IX. Apollo Chrysocomes of Clazomenae 85</w:t>
          <w:br/>
          <w:t>X. Marble Masonry in the Duomo of Verona 100</w:t>
          <w:br/>
          <w:t>XI. The First Elements of Sculpture. Incised outline and opened space 101</w:t>
          <w:br/>
          <w:t>XII. Branch of Phillyrea 109</w:t>
          <w:br/>
          <w:t>XIII. Greek Flat relief, and sculpture by edged incision 111</w:t>
          <w:br/>
          <w:t>XIV. Apollo and the Python. Heracles and the Nemean Lion 119</w:t>
          <w:br/>
          <w:t>XV. Hera of Argos. Zeus of Syracuse 120</w:t>
          <w:br/>
          <w:t>XVI. Demeter of Messene. Hera of Cnossus 121</w:t>
          <w:br/>
          <w:t>XVII. Athena of Thurium. Siren Ligeia of Terina 121</w:t>
          <w:br/>
          <w:t>XVIII. Artemis of Syracuse. Hera of Lacinian Cape 122</w:t>
          <w:br/>
          <w:t>XIX. Zeus of Messene. Ajax of Opus 124</w:t>
          <w:br/>
          <w:t>XX. Greek and Barbarian Sculpture 127</w:t>
          <w:br/>
          <w:t>XXI. The Beginnings of Chivalry 129</w:t>
          <w:br/>
          <w:br/>
          <w:br/>
          <w:br/>
          <w:br/>
          <w:t>THE CROWN OF WILD OLIVE Also, Munera Pulveris, Pre-Raphaelitism-aratra Pentelici, The Ethics Of The Dust, Fiction, Fair And Foul, The Elements Of Drawing John Ruskin</w:t>
          <w:br/>
          <w:br/>
          <w:t>CONTENTS. THE CROWN OF WILD OLIVE.</w:t>
          <w:br/>
          <w:t>PAGE LECTURE I.</w:t>
          <w:br/>
          <w:t>Work, 17</w:t>
          <w:br/>
          <w:t>LECTURE II.</w:t>
          <w:br/>
          <w:t>Traffic, 44</w:t>
          <w:br/>
          <w:t>LECTURE III.</w:t>
          <w:br/>
          <w:t>War, 66</w:t>
          <w:br/>
          <w:br/>
          <w:t>MUNERA PULVERIS.</w:t>
          <w:br/>
          <w:t>Preface, 97</w:t>
          <w:br/>
          <w:t>CHAP.</w:t>
          <w:br/>
          <w:t>I. Definitions, 111</w:t>
          <w:br/>
          <w:t>II. Store-Keeping, 125</w:t>
          <w:br/>
          <w:t>III. Coin-Keeping, 151</w:t>
          <w:br/>
          <w:t>IV. Commerce, 170</w:t>
          <w:br/>
          <w:t>V. Government, 181</w:t>
          <w:br/>
          <w:t>VI. Mastership, 204</w:t>
          <w:br/>
          <w:t>Appendices, 222</w:t>
          <w:br/>
          <w:br/>
          <w:t>PRE-RAPHAELITISM.</w:t>
          <w:br/>
          <w:t>Preface, 235</w:t>
          <w:br/>
          <w:t>Pre-Raphaelitism, 237</w:t>
          <w:br/>
          <w:br/>
          <w:t>ARATRA PENTELICI.</w:t>
          <w:br/>
          <w:t>Preface, 283</w:t>
          <w:br/>
          <w:t>LECTURE</w:t>
        </w:r>
      </w:hyperlink>
    </w:p>
    <w:p>
      <w:r>
        <w:bookmarkStart w:id="0" w:name="chunk8586"/>
        <w:bookmarkEnd w:id="0" w:name="chunk8586"/>
      </w:r>
      <w:hyperlink r:id="rId12" w:tooltip="Jensen-Shannon divergence: 0.7439700850088905&#10;Index of the Project Gutenberg Works of John Ruskin - Ruskin, John, 1819-1900 &#10;#8586">
        <w:r>
          <w:rPr/>
          <w:t>I. Of the Division of Arts, 287</w:t>
          <w:br/>
          <w:t>II. Idolatry, 304</w:t>
          <w:br/>
          <w:t>III. Imagination, 322</w:t>
          <w:br/>
          <w:t>IV. Likeness, 350</w:t>
          <w:br/>
          <w:t>V. Structure, 372</w:t>
          <w:br/>
          <w:t>VI. The School of Athens, 395</w:t>
          <w:br/>
          <w:t>The Future of England, 415</w:t>
          <w:br/>
          <w:t>Notes on Political Economy of Prussia, 435 LIST OF ILLUSTRATIONS. PLATES FACING PAGE</w:t>
          <w:br/>
          <w:t>I. Porch of San Zenone. Verona, 300</w:t>
          <w:br/>
          <w:t>II. The Arethusa of Syracuse, 302</w:t>
          <w:br/>
          <w:t>III. The Warning to the Kings, 302</w:t>
          <w:br/>
          <w:t>IV. The Nativity of Athena, 308</w:t>
          <w:br/>
          <w:t>V. Tomb of the Doges Jacopo and Lorenzo Tiepolo, 333</w:t>
          <w:br/>
          <w:t>VI. Archaic Athena of Athens and Corinth, 334</w:t>
          <w:br/>
          <w:t>VII. Archaic, Central and Declining Art of Greece, 355</w:t>
          <w:br/>
          <w:t>VIII. The Apollo of Syracuse and the Self-made Man, 366</w:t>
          <w:br/>
          <w:t>IX. Apollo Chrysocomes of Clazomenae, 368</w:t>
          <w:br/>
          <w:t>X. Marble Masonry in the Duomo of Verona, 381</w:t>
          <w:br/>
          <w:t>XI. The First Elements of Sculpture, 382</w:t>
          <w:br/>
          <w:t>XII. Branch of Phillyrea. Dark Purple, 390</w:t>
          <w:br/>
          <w:t>XIII. Greek Flat Relief and Sculpture by Edged Incision, 392</w:t>
          <w:br/>
          <w:t>XIV. Apollo and the Python. Heracles and the Nemean Lion, 400</w:t>
          <w:br/>
          <w:t>XV. Hera of Argos. Zeus of Syracuse, 401</w:t>
          <w:br/>
          <w:t>XVI. Demeter of Messene. Hera of Crossus, 402</w:t>
          <w:br/>
          <w:t>XVII. Athena of Thurium. Sereie Ligeia of Terina, 402</w:t>
          <w:br/>
          <w:t>XVIII. Artemis of Syracuse. Hera of Lacinian Cape, 404</w:t>
          <w:br/>
          <w:t>XIX. Zeus of Messene. Ajax of Opus, 405</w:t>
          <w:br/>
          <w:t>XX. Greek and Barbarian Sculpture, 407</w:t>
          <w:br/>
          <w:t>XXI. The Beginnings of Chivalry, 409</w:t>
          <w:br/>
          <w:br/>
          <w:t>FIGURE PAGE</w:t>
          <w:br/>
          <w:t>1. Specimen of Plate, 293</w:t>
          <w:br/>
          <w:t>2. Woodcut, 323</w:t>
          <w:br/>
          <w:t>3. Figure on Greek Type of Vases, 326</w:t>
          <w:br/>
          <w:t>4. Early Drawing of the Myth, 330</w:t>
          <w:br/>
          <w:t>5. Cut, "Give It To Me," 332</w:t>
          <w:br/>
          <w:t>6. Engraving on Coin, 335</w:t>
          <w:br/>
          <w:t>7. Drawing of Fish. By Turner, 362</w:t>
          <w:br/>
          <w:t>8. Iron Bar, 379</w:t>
          <w:br/>
          <w:t>9. Diagram of Leaf, 391</w:t>
          <w:br/>
          <w:br/>
          <w:br/>
          <w:br/>
          <w:br/>
          <w:t>ARIADNE FLORENTINA SIX LECTURES ON WOOD AND METAL ENGRAVING GIVEN BEFORE THE UNIVERSITY OF OXFORD, IN MICHAELMAS TERM, 1872. CONTENTS. DEFINITION OF THE ART OF ENGRAVING</w:t>
          <w:tab/>
          <w:t>1 THE RELATION OF ENGRAVING TO OTHER ARTS IN FLORENCE</w:t>
          <w:tab/>
          <w:t>22 THE TECHNICS OF WOOD ENGRAVING</w:t>
          <w:tab/>
          <w:t>42 THE TECHNICS OF METAL ENGRAVING</w:t>
          <w:tab/>
          <w:t>61 DESIGN IN THE GERMAN SCHOOLS OF ENGRAVING (HOLBEIN AND DURER)</w:t>
          <w:tab/>
          <w:t>81 DESIGN IN THE FLORENTINE SCHOOLS OF ENGRAVING (SANDRO BOTTICELLI)</w:t>
          <w:tab/>
          <w:t>108 APPENDIX ARTICLE I.</w:t>
          <w:tab/>
          <w:t>NOTES ON THE PRESENT STATE OF ENGRAVING IN ENGLAND</w:t>
          <w:tab/>
          <w:t>143 II.</w:t>
          <w:tab/>
          <w:t>DETACHED NOTES</w:t>
          <w:tab/>
          <w:t>157 LIST OF PLATES Diagram</w:t>
          <w:tab/>
          <w:t>27 The Last Furrow (Fig. 2). Facsimile from Holbein's woodcut</w:t>
          <w:tab/>
          <w:t>47 The Two Preachers (Fig. 3). Facsimile from Holbein's woodcut</w:t>
          <w:tab/>
          <w:t>48 I.</w:t>
          <w:tab/>
          <w:t>Things Celestial and Terrestrial, as apparent to the English mind</w:t>
          <w:tab/>
          <w:t>56 II.</w:t>
          <w:tab/>
          <w:t>Star of Florence</w:t>
          <w:tab/>
          <w:t>62 III.</w:t>
          <w:tab/>
          <w:t>"At evening from the top of Fesole"</w:t>
          <w:tab/>
          <w:t>72 IV.</w:t>
          <w:tab/>
          <w:t>"By the Springs of Parnassus"</w:t>
          <w:tab/>
          <w:t>77 V.</w:t>
          <w:tab/>
          <w:t>"Heat considered as a Mode of Motion." Florentine Natural Philosophy</w:t>
          <w:tab/>
          <w:t>92 VI.</w:t>
          <w:tab/>
          <w:t>Fairness of the Sea and Air. In Venice and Athens</w:t>
          <w:tab/>
          <w:t>95 The Child's Bedtime (Fig. 5). Facsimile from Holbein's woodcut</w:t>
          <w:tab/>
          <w:t>103 "He that hath ears to hear let him hear" (Fig. 6). Facsimile from Holbein's woodcut</w:t>
          <w:tab/>
          <w:t>105 VII.</w:t>
          <w:tab/>
          <w:t>For a time, and times</w:t>
          <w:tab/>
          <w:t>130 VIII.</w:t>
          <w:tab/>
          <w:t>The Nymph beloved of Apollo (Michael Angelo)</w:t>
          <w:tab/>
          <w:t>131 IX.</w:t>
          <w:tab/>
          <w:t>In the Woods of Ida</w:t>
          <w:tab/>
          <w:t>132 X.</w:t>
          <w:tab/>
          <w:t>Grass of the Desert</w:t>
          <w:tab/>
          <w:t>135 XI.</w:t>
          <w:tab/>
          <w:t>"Obediente Domino voci hominis"</w:t>
          <w:tab/>
          <w:t>145 XII.</w:t>
          <w:tab/>
          <w:t>The Coronation in the Garden</w:t>
          <w:tab/>
          <w:t>158</w:t>
          <w:br/>
          <w:br/>
          <w:br/>
          <w:br/>
          <w:br/>
          <w:t>SAINT URSULA By John Ruskin</w:t>
          <w:br/>
          <w:br/>
          <w:t>Contents PREFACE THE STORY OF ST. URSULA THE DREAM OF ST. URSULA</w:t>
          <w:br/>
          <w:br/>
          <w:br/>
          <w:br/>
          <w:br/>
          <w:t>THE ELEMENTS OF DRAWING IN THREE LETTERS TO BEGINNERS</w:t>
          <w:br/>
          <w:br/>
          <w:t>CONTENTS. page Preface</w:t>
          <w:tab/>
          <w:t>ix LETTER I. On First Practice</w:t>
          <w:tab/>
          <w:t>1 LETTER II. Sketching from Nature</w:t>
          <w:tab/>
          <w:t>65 LETTER III. On Color and Composition</w:t>
          <w:tab/>
          <w:t>106 APPENDIX I. Illustrative Notes</w:t>
          <w:tab/>
          <w:t>183 APPENDIX II. Things to be Studied</w:t>
          <w:tab/>
          <w:t>188</w:t>
          <w:br/>
          <w:br/>
          <w:br/>
          <w:br/>
          <w:br/>
          <w:t>STONES OF VENICE By John Ruskin</w:t>
          <w:br/>
          <w:br/>
          <w:t>CONTENTS THE STONES OF VENICE PREFACE. THE STONES OF VENICE CHAPTER I. -- THE QUARRY. CHAPTER II. -- THE THRONE. CHAPTER III. -- TORCELLO. CHAPTER IV. -- ST. MARK'S. CHAPTER V. -- THE DUCAL PALACE. NOTE.</w:t>
          <w:br/>
          <w:br/>
          <w:br/>
          <w:br/>
          <w:br/>
          <w:t>THE STONES OF VENICE VOLUME I. (of III) THE FOUNDATIONS</w:t>
          <w:br/>
        </w:r>
      </w:hyperlink>
    </w:p>
    <w:p>
      <w:r>
        <w:bookmarkStart w:id="0" w:name="chunk8587"/>
        <w:bookmarkEnd w:id="0" w:name="chunk8587"/>
      </w:r>
      <w:hyperlink r:id="rId13" w:tooltip="Jensen-Shannon divergence: 0.5388930995468324&#10;Index of the Project Gutenberg Works of John Ruskin - Ruskin, John, 1819-1900 &#10;#8587">
        <w:r>
          <w:rPr/>
          <w:t>CONTENTS. page Preface,</w:t>
          <w:tab/>
          <w:t>iii CHAPTER I. The Quarry,</w:t>
          <w:tab/>
          <w:t>1 CHAPTER II. The Virtues of Architecture,</w:t>
          <w:tab/>
          <w:t>36 CHAPTER III. The Six Divisions of Architecture,</w:t>
          <w:tab/>
          <w:t>47 CHAPTER IV. The Wall Base,</w:t>
          <w:tab/>
          <w:t>52 CHAPTER V. The Wall Veil,</w:t>
          <w:tab/>
          <w:t>58 CHAPTER VI. The Wall Cornice,</w:t>
          <w:tab/>
          <w:t>63 CHAPTER VII. The Pier Base,</w:t>
          <w:tab/>
          <w:t>71 CHAPTER VIII. The Shaft,</w:t>
          <w:tab/>
          <w:t>84 CHAPTER IX. The Capital,</w:t>
          <w:tab/>
          <w:t>105xii CHAPTER X. The Arch Line,</w:t>
          <w:tab/>
          <w:t>122 CHAPTER XI. The Arch Masonry,</w:t>
          <w:tab/>
          <w:t>132 CHAPTER XII. The Arch Load,</w:t>
          <w:tab/>
          <w:t>144 CHAPTER XIII. The Roof,</w:t>
          <w:tab/>
          <w:t>148 CHAPTER XIV. The Roof Cornice,</w:t>
          <w:tab/>
          <w:t>155 CHAPTER XV. The Buttress,</w:t>
          <w:tab/>
          <w:t>166 CHAPTER XVI. Form of Aperture,</w:t>
          <w:tab/>
          <w:t>174 CHAPTER XVII. Filling of Aperture,</w:t>
          <w:tab/>
          <w:t>183 CHAPTER XVIII. Protection of Aperture,</w:t>
          <w:tab/>
          <w:t>195 CHAPTER XIX. Superimposition,</w:t>
          <w:tab/>
          <w:t>200 CHAPTER XX. The Material of Ornament,</w:t>
          <w:tab/>
          <w:t>211 CHAPTER XXI. Treatment of Ornament,</w:t>
          <w:tab/>
          <w:t>236xiii CHAPTER XXII. The Angle,</w:t>
          <w:tab/>
          <w:t>259 CHAPTER XXII. The Angle,</w:t>
          <w:tab/>
          <w:t>259 CHAPTER XXIII. The Edge and Fillet,</w:t>
          <w:tab/>
          <w:t>267 CHAPTER XXIV. The Roll and Recess,</w:t>
          <w:tab/>
          <w:t>276 CHAPTER XXV. The Base,</w:t>
          <w:tab/>
          <w:t>281 CHAPTER XXVI. The Wall Veil and Shaft,</w:t>
          <w:tab/>
          <w:t>294 CHAPTER XXVII. The Cornice and Capital,</w:t>
          <w:tab/>
          <w:t>305 CHAPTER XXVIII. The Archivolt and Aperture,</w:t>
          <w:tab/>
          <w:t>333 CHAPTER XXIX. The Roof,</w:t>
          <w:tab/>
          <w:t>343 CHAPTER XXX. The Vestibule,</w:t>
          <w:tab/>
          <w:t>349 APPENDIX. 1.</w:t>
          <w:tab/>
          <w:t>Foundation of Venice,</w:t>
          <w:tab/>
          <w:t>359 2.</w:t>
          <w:tab/>
          <w:t>Power of the Doges,</w:t>
          <w:tab/>
          <w:t>360 3.</w:t>
          <w:tab/>
          <w:t>Serrar del Consiglio,</w:t>
          <w:tab/>
          <w:t>360 4.</w:t>
          <w:tab/>
          <w:t>Pietro di Castello,</w:t>
          <w:tab/>
          <w:t>361xiv 5.</w:t>
          <w:tab/>
          <w:t>Papal Power in Venice,</w:t>
          <w:tab/>
          <w:t>362 6.</w:t>
          <w:tab/>
          <w:t>Renaissance Ornament,</w:t>
          <w:tab/>
          <w:t>369 7.</w:t>
          <w:tab/>
          <w:t>Varieties of the Orders,</w:t>
          <w:tab/>
          <w:t>370 8.</w:t>
          <w:tab/>
          <w:t>The Northern Energy,</w:t>
          <w:tab/>
          <w:t>371 9.</w:t>
          <w:tab/>
          <w:t>Wooden Churches of the North,</w:t>
          <w:tab/>
          <w:t>381 10.</w:t>
          <w:tab/>
          <w:t>Church of Alexandria,</w:t>
          <w:tab/>
          <w:t>381 11.</w:t>
          <w:tab/>
          <w:t>Renaissance Landscape,</w:t>
          <w:tab/>
          <w:t>381 12.</w:t>
          <w:tab/>
          <w:t>Romanist Modern Art,</w:t>
          <w:tab/>
          <w:t>384 13.</w:t>
          <w:tab/>
          <w:t>Mr. Fergusson's System,</w:t>
          <w:tab/>
          <w:t>388 14.</w:t>
          <w:tab/>
          <w:t>Divisions of Humanity,</w:t>
          <w:tab/>
          <w:t>394 15.</w:t>
          <w:tab/>
          <w:t>Instinctive Judgments,</w:t>
          <w:tab/>
          <w:t>399 16.</w:t>
          <w:tab/>
          <w:t>Strength of Shafts,</w:t>
          <w:tab/>
          <w:t>402 17.</w:t>
          <w:tab/>
          <w:t>Answer to Mr. Garbett,</w:t>
          <w:tab/>
          <w:t>403 18.</w:t>
          <w:tab/>
          <w:t>Early English Capitals,</w:t>
          <w:tab/>
          <w:t>411 19.</w:t>
          <w:tab/>
          <w:t>Tombs near St. Anastasia,</w:t>
          <w:tab/>
          <w:t>412 20.</w:t>
          <w:tab/>
          <w:t>Shafts of the Ducal Palace,</w:t>
          <w:tab/>
          <w:t>413 21.</w:t>
          <w:tab/>
          <w:t>Ancient Representations of Water,</w:t>
          <w:tab/>
          <w:t>417 22.</w:t>
          <w:tab/>
          <w:t>Arabian Ornamentation,</w:t>
          <w:tab/>
          <w:t>429 23.</w:t>
          <w:tab/>
          <w:t>Varieties of Chamfer,</w:t>
          <w:tab/>
          <w:t>429 24.</w:t>
          <w:tab/>
          <w:t>Renaissance Bases,</w:t>
          <w:tab/>
          <w:t>431 25.</w:t>
          <w:tab/>
          <w:t>Romanist Decoration of Bases,</w:t>
          <w:tab/>
          <w:t>432 LIST OF PLATES. Facing Page Plate</w:t>
          <w:tab/>
          <w:t>1.</w:t>
          <w:tab/>
          <w:t>Wall Veil Decoration, Ca' Trevisan and Ca' Dario,</w:t>
          <w:tab/>
          <w:t>13 "</w:t>
          <w:tab/>
          <w:t>2.</w:t>
          <w:tab/>
          <w:t>Plans of Piers,</w:t>
          <w:tab/>
          <w:t>100 "</w:t>
          <w:tab/>
          <w:t>3.</w:t>
          <w:tab/>
          <w:t>Arch Masonry,</w:t>
          <w:tab/>
          <w:t>134 "</w:t>
          <w:tab/>
          <w:t>4.</w:t>
          <w:tab/>
          <w:t>Arch Masonry,</w:t>
          <w:tab/>
          <w:t>137 "</w:t>
          <w:tab/>
          <w:t>5.</w:t>
          <w:tab/>
          <w:t>Arch Masonry, Bruletto of Como,</w:t>
          <w:tab/>
          <w:t>141 "</w:t>
          <w:tab/>
          <w:t>6.</w:t>
          <w:tab/>
          <w:t>Types of Towers,</w:t>
          <w:tab/>
          <w:t>207 "</w:t>
          <w:tab/>
          <w:t>7.</w:t>
          <w:tab/>
          <w:t>Abstracts Lines,</w:t>
          <w:tab/>
          <w:t>222 "</w:t>
          <w:tab/>
          <w:t>8.</w:t>
          <w:tab/>
          <w:t>Decorations by Disks, Ca' Badoari,</w:t>
          <w:tab/>
          <w:t>241 "</w:t>
          <w:tab/>
          <w:t>9.</w:t>
          <w:tab/>
          <w:t>Edge Decoration,</w:t>
          <w:tab/>
          <w:t>268 "</w:t>
          <w:tab/>
          <w:t>10.</w:t>
          <w:tab/>
          <w:t>Profiles of Bases,</w:t>
          <w:tab/>
          <w:t>283 "</w:t>
          <w:tab/>
          <w:t>11.</w:t>
          <w:tab/>
          <w:t>Plans of Bases,</w:t>
          <w:tab/>
          <w:t>288 "</w:t>
          <w:tab/>
          <w:t>12.</w:t>
          <w:tab/>
          <w:t>Decorations of Bases,</w:t>
          <w:tab/>
          <w:t>289 "</w:t>
          <w:tab/>
          <w:t>13.</w:t>
          <w:tab/>
          <w:t>Wall Veil Decorations,</w:t>
          <w:tab/>
          <w:t>295 "</w:t>
          <w:tab/>
          <w:t>14.</w:t>
          <w:tab/>
          <w:t>Spandril Decorations, Ducal Palace,</w:t>
          <w:tab/>
          <w:t>298 "</w:t>
          <w:tab/>
          <w:t>15.</w:t>
          <w:tab/>
          <w:t>Cornice Profiles,</w:t>
          <w:tab/>
          <w:t>306 "</w:t>
          <w:tab/>
          <w:t>16.</w:t>
          <w:tab/>
          <w:t>Cornice Decorations,</w:t>
          <w:tab/>
          <w:t>311 "</w:t>
          <w:tab/>
          <w:t>17.</w:t>
          <w:tab/>
          <w:t>Capitals--Concave,</w:t>
          <w:tab/>
          <w:t>323 "</w:t>
          <w:tab/>
          <w:t>18.</w:t>
          <w:tab/>
          <w:t>Capitals--Convex,</w:t>
          <w:tab/>
          <w:t>327 "</w:t>
          <w:tab/>
          <w:t>19.</w:t>
          <w:tab/>
          <w:t>Archivolt Decoration, Verona,</w:t>
          <w:tab/>
          <w:t>333 "</w:t>
          <w:tab/>
          <w:t>20.</w:t>
          <w:tab/>
          <w:t>Wall Veil Decoration, Ca' Trevisan,</w:t>
          <w:tab/>
          <w:t>369 "</w:t>
          <w:tab/>
          <w:t>21.</w:t>
          <w:tab/>
          <w:t>Wall Veil Decoration, San Michele, Lucca,</w:t>
          <w:tab/>
          <w:t>378</w:t>
          <w:br/>
          <w:br/>
          <w:br/>
          <w:br/>
          <w:br/>
          <w:t>THE STONES OF VENICE VOLUME II. (of III) THE SEA STORIES CONTENTS FIRST, OR BYZANTINE, PERIOD. CHAPTER I. page The Throne,</w:t>
          <w:tab/>
          <w:t>1 CHAPTER II. Torcello,</w:t>
          <w:tab/>
          <w:t>11 CHAPTER III. Murano,</w:t>
          <w:tab/>
          <w:t>27 CHAPTER IV. St. Mark's,</w:t>
          <w:tab/>
          <w:t>57 CHAPTER V. Byzantine Palaces,</w:t>
          <w:tab/>
          <w:t>118 SECOND, OR GOTHIC, PERIOD. CHAPTER VI. The Nature of Gothic,</w:t>
          <w:tab/>
          <w:t>151 CHAPTER VII. Gothic Palaces,</w:t>
          <w:tab/>
          <w:t>231 CHAPTER VIII. The Ducal Palace,</w:t>
          <w:tab/>
          <w:t>281 APPENDIX. 1.</w:t>
          <w:tab/>
          <w:t>The Gondolier's Cry,</w:t>
          <w:tab/>
          <w:t>375 2.</w:t>
          <w:tab/>
          <w:t>Our Lady of Salvation,</w:t>
          <w:tab/>
          <w:t>378 3.</w:t>
          <w:tab/>
          <w:t>Tides of Venice and Measures at Torcello,</w:t>
          <w:tab/>
          <w:t>378 4.</w:t>
          <w:tab/>
          <w:t>Date of the Duomo of Torcello,</w:t>
          <w:tab/>
          <w:t>380 5.</w:t>
          <w:tab/>
          <w:t>Modern Pulpits,</w:t>
          <w:tab/>
          <w:t>380 6.</w:t>
          <w:tab/>
          <w:t>Apse of Murano,</w:t>
          <w:tab/>
          <w:t>382 7.</w:t>
          <w:tab/>
          <w:t>Early Venetian Dress,</w:t>
          <w:tab/>
          <w:t>383 8.</w:t>
          <w:tab/>
          <w:t>Inscriptions at Murano,</w:t>
          <w:tab/>
          <w:t>384 9.</w:t>
          <w:tab/>
          <w:t>Shafts of St. Mark's,</w:t>
          <w:tab/>
          <w:t>384 10.</w:t>
          <w:tab/>
          <w:t>Proper Sense of the Word Idolatry,</w:t>
          <w:tab/>
          <w:t>388 11.</w:t>
          <w:tab/>
          <w:t>Situations of Byzantine Palaces,</w:t>
          <w:tab/>
          <w:t>391 12.</w:t>
          <w:tab/>
          <w:t>Modern Paintings on Glass,</w:t>
          <w:tab/>
          <w:t>394 LIST OF PLATES. Facing Page Plate</w:t>
          <w:tab/>
          <w:t>1.</w:t>
          <w:tab/>
          <w:t>Plans of Torcello and Murano,</w:t>
          <w:tab/>
          <w:t>14 "</w:t>
          <w:tab/>
          <w:t>2.</w:t>
          <w:tab/>
          <w:t>The Acanthus of Torcello,</w:t>
          <w:tab/>
          <w:t>15 "</w:t>
          <w:tab/>
          <w:t>3.</w:t>
          <w:tab/>
          <w:t>Inlaid Bands of Murano,</w:t>
          <w:tab/>
          <w:t>40 "</w:t>
          <w:tab/>
          <w:t>4.</w:t>
          <w:tab/>
          <w:t>Sculptures of Murano,</w:t>
          <w:tab/>
          <w:t>42 "</w:t>
          <w:tab/>
          <w:t>5.</w:t>
          <w:tab/>
          <w:t>Archivolt in the Duomo of Murano,</w:t>
          <w:tab/>
          <w:t>45 "</w:t>
          <w:tab/>
          <w:t>6.</w:t>
          <w:tab/>
          <w:t>The Vine, Free and in Service,</w:t>
          <w:tab/>
          <w:t>96 "</w:t>
          <w:tab/>
          <w:t>7.</w:t>
          <w:tab/>
          <w:t>Byzantine Capitals--Convex Group,</w:t>
          <w:tab/>
          <w:t>131 "</w:t>
          <w:tab/>
          <w:t>8.</w:t>
          <w:tab/>
          <w:t>Byzantine Capitals--Concave Group,</w:t>
          <w:tab/>
          <w:t>132 "</w:t>
          <w:tab/>
          <w:t>9.</w:t>
          <w:tab/>
          <w:t>Lily Capital of St. Mark's,</w:t>
          <w:tab/>
          <w:t>136 "</w:t>
          <w:tab/>
          <w:t>10.</w:t>
          <w:tab/>
          <w:t>The Four Venetian Flower Order,</w:t>
          <w:tab/>
          <w:t>137 "</w:t>
          <w:tab/>
          <w:t>11.</w:t>
          <w:tab/>
          <w:t>Byzantine Sculptures,</w:t>
          <w:tab/>
          <w:t>138 "</w:t>
          <w:tab/>
          <w:t>12.</w:t>
          <w:tab/>
          <w:t>Linear and Surface Gothic,</w:t>
          <w:tab/>
          <w:t>224 "</w:t>
          <w:tab/>
          <w:t>13.</w:t>
          <w:tab/>
          <w:t>Balconies,</w:t>
          <w:tab/>
          <w:t>247 "</w:t>
          <w:tab/>
          <w:t>14.</w:t>
          <w:tab/>
          <w:t>The Orders of Venetian Arches,</w:t>
          <w:tab/>
          <w:t>248 "</w:t>
          <w:tab/>
          <w:t>15.</w:t>
          <w:tab/>
          <w:t>Windows of the Second Order,</w:t>
          <w:tab/>
          <w:t>254 "</w:t>
          <w:tab/>
          <w:t>16.</w:t>
          <w:tab/>
          <w:t>Windows of the Fourth Order,</w:t>
          <w:tab/>
          <w:t>257 "</w:t>
          <w:tab/>
          <w:t>17.</w:t>
          <w:tab/>
          <w:t>Windows of the Early Gothic Palaces,</w:t>
          <w:tab/>
          <w:t>259 "</w:t>
          <w:tab/>
          <w:t>18.</w:t>
          <w:tab/>
          <w:t>Windows of the Fifth Order,</w:t>
          <w:tab/>
          <w:t>266 "</w:t>
          <w:tab/>
          <w:t>19.</w:t>
          <w:tab/>
          <w:t>Leafage of the Vine Angle,</w:t>
          <w:tab/>
          <w:t>308 "</w:t>
          <w:tab/>
          <w:t>20.</w:t>
          <w:tab/>
          <w:t>Leafage of the Venetian Capitals,</w:t>
          <w:tab/>
          <w:t>368</w:t>
          <w:br/>
          <w:br/>
          <w:br/>
          <w:br/>
          <w:br/>
          <w:t>THE STONES OF VENICE VOLUME III. (of III) THE FALL CONTENTS. THIRD, OR RENAISSANCE, PERIOD. CHAPTER I. page Early Renaissance,</w:t>
          <w:tab/>
          <w:t>1 CHAPTER II. Roman Renaissance,</w:t>
          <w:tab/>
          <w:t>32 CHAPTER III. Grotesque Renaissance,</w:t>
          <w:tab/>
          <w:t>112 CHAPTER IV. Conclusion,</w:t>
          <w:tab/>
          <w:t>166 APPENDIX. 1.</w:t>
          <w:tab/>
          <w:t>Architect of the Ducal Palace,</w:t>
          <w:tab/>
          <w:t>199 2.</w:t>
          <w:tab/>
          <w:t>Theology of Spenser,</w:t>
          <w:tab/>
          <w:t>205 3.</w:t>
          <w:tab/>
          <w:t>Austrian Government in Italy,</w:t>
          <w:tab/>
          <w:t>209 4.</w:t>
          <w:tab/>
          <w:t>Date of the Palaces of the Byzantine Renaissance,</w:t>
          <w:tab/>
          <w:t>211 5.</w:t>
          <w:tab/>
          <w:t>Renaissance Side of Ducal Palace,</w:t>
          <w:tab/>
          <w:t>212 6.</w:t>
          <w:tab/>
          <w:t>Character of the Doge Michele Morosini,</w:t>
          <w:tab/>
          <w:t>213 7.</w:t>
          <w:tab/>
          <w:t>Modern Education,</w:t>
          <w:tab/>
          <w:t>214 8.</w:t>
          <w:tab/>
          <w:t>Early Venetian Marriages,</w:t>
          <w:tab/>
          <w:t>222 9.</w:t>
          <w:tab/>
          <w:t>Character of the Venetian Aristocracy,</w:t>
          <w:tab/>
          <w:t>223 10.</w:t>
          <w:tab/>
          <w:t>Final Appendix,</w:t>
          <w:tab/>
          <w:t>224 INDICES. I.</w:t>
          <w:tab/>
          <w:t>Personal Index,</w:t>
          <w:tab/>
          <w:t>263 II.</w:t>
          <w:tab/>
          <w:t>Local Index,</w:t>
          <w:tab/>
          <w:t>268 III.</w:t>
          <w:tab/>
          <w:t>Topical Index,</w:t>
          <w:tab/>
          <w:t>271 IV.</w:t>
          <w:tab/>
          <w:t>Venetian Index,</w:t>
          <w:tab/>
          <w:t>287 LIST OF PLATES. Facing Page Plate</w:t>
          <w:tab/>
          <w:t>1.</w:t>
          <w:tab/>
          <w:t>Temperance and Intemperance in Ornament,</w:t>
          <w:tab/>
          <w:t>6 "</w:t>
          <w:tab/>
          <w:t>2.</w:t>
          <w:tab/>
          <w:t>Gothic Capitals,</w:t>
          <w:tab/>
          <w:t>8 "</w:t>
          <w:tab/>
          <w:t>3.</w:t>
          <w:tab/>
          <w:t>Noble and Ignoble Grotesque,</w:t>
          <w:tab/>
          <w:t>125 "</w:t>
          <w:tab/>
          <w:t>4.</w:t>
          <w:tab/>
          <w:t>Mosaic of Olive Tree and Flowers,</w:t>
          <w:tab/>
          <w:t>179 "</w:t>
          <w:tab/>
          <w:t>5.</w:t>
          <w:tab/>
          <w:t>Byzantine Bases,</w:t>
          <w:tab/>
          <w:t>225 "</w:t>
          <w:tab/>
          <w:t>6.</w:t>
          <w:tab/>
          <w:t>Byzantine Jambs,</w:t>
          <w:tab/>
          <w:t>229 "</w:t>
          <w:tab/>
          <w:t>7.</w:t>
          <w:tab/>
          <w:t>Gothic Jambs,</w:t>
          <w:tab/>
          <w:t>230 "</w:t>
          <w:tab/>
          <w:t>8.</w:t>
          <w:tab/>
          <w:t>Byzantine Archivolts,</w:t>
          <w:tab/>
          <w:t>244 "</w:t>
          <w:tab/>
          <w:t>9.</w:t>
          <w:tab/>
          <w:t>Gothic Archivolts,</w:t>
          <w:tab/>
          <w:t>245 "</w:t>
          <w:tab/>
          <w:t>10.</w:t>
          <w:tab/>
          <w:t>Cornices,</w:t>
          <w:tab/>
          <w:t>248 "</w:t>
          <w:tab/>
          <w:t>11.</w:t>
          <w:tab/>
          <w:t>Tracery Bars,</w:t>
          <w:tab/>
          <w:t>252 "</w:t>
          <w:tab/>
          <w:t>12.</w:t>
          <w:tab/>
          <w:t>Capitals of Fondaco de Turchi,</w:t>
          <w:tab/>
          <w:t>304</w:t>
          <w:br/>
          <w:br/>
          <w:br/>
          <w:br/>
          <w:br/>
          <w:t>FRONDES AGRESTES READINGS IN 'MODERN PAINTERS By John Ruskin Chosen At Her Pleasure, By The Author's Friend, The Younger Lady Of The Thwaite, Coniston.</w:t>
          <w:br/>
        </w:r>
      </w:hyperlink>
    </w:p>
    <w:p>
      <w:r>
        <w:bookmarkStart w:id="0" w:name="chunk8588"/>
        <w:bookmarkEnd w:id="0" w:name="chunk8588"/>
      </w:r>
      <w:hyperlink r:id="rId14" w:tooltip="Jensen-Shannon divergence: 0.6089756560601755&#10;Index of the Project Gutenberg Works of John Ruskin - Ruskin, John, 1819-1900 &#10;#8588">
        <w:r>
          <w:rPr/>
          <w:t>CONTENTS PREFACE. FRONDES AGRESTES. SECTION I.</w:t>
          <w:tab/>
          <w:t>PRINCIPLES OF ART. SECTION II.</w:t>
          <w:tab/>
          <w:t>POWER AND OFFICE OF IMAGINATION. SECTION III.</w:t>
          <w:tab/>
          <w:t>ILLUSTRATIVE: THE SKY. SECTION IV.</w:t>
          <w:tab/>
          <w:t>ILLUSTRATIVE: STREAMS AND SEA. SECTION V.</w:t>
          <w:tab/>
          <w:t>ILLUSTRATIVE: MOUNTAINS. SECTION VI.</w:t>
          <w:tab/>
          <w:t>ILLUSTRATIVE: STONES. SECTION VII.</w:t>
          <w:tab/>
          <w:t>ILLUSTRATIVE: PLANTS AND FLOWERS. SECTION VIII.</w:t>
          <w:tab/>
          <w:t>EDUCATION. SECTION IX.</w:t>
          <w:tab/>
          <w:t>MORALITIES.</w:t>
          <w:br/>
          <w:br/>
          <w:br/>
          <w:br/>
          <w:br/>
          <w:t>TIME AND TIDE BY WEARE AND TYNE TWENTY-FIVE LETTERS TO A WORKING MAN OF SUNDERLAND ON THE LAWS OF WORK</w:t>
          <w:br/>
          <w:br/>
          <w:t>CONTENTS PAGE Preface</w:t>
          <w:tab/>
          <w:t>ix LETTER I.</w:t>
          <w:tab/>
          <w:t>Co-operation</w:t>
          <w:tab/>
          <w:t>1 The two kinds of Co-operation.--In its highest sense it is not yet thought of. II.</w:t>
          <w:tab/>
          <w:t>Contentment</w:t>
          <w:tab/>
          <w:t>4 Co-operation, as hitherto understood, is perhaps not expedient. III.</w:t>
          <w:tab/>
          <w:t>Legislation</w:t>
          <w:tab/>
          <w:t>7 Of True Legislation.--That every Man may be a Law to himself. IV.</w:t>
          <w:tab/>
          <w:t>Expenditure</w:t>
          <w:tab/>
          <w:t>11 The Expenses for Art and for War. V.</w:t>
          <w:tab/>
          <w:t>Entertainment</w:t>
          <w:tab/>
          <w:t>13 The Corruption of Modern Pleasure.--(Covent Garden Pantomime.) VI.</w:t>
          <w:tab/>
          <w:t>Dexterity</w:t>
          <w:tab/>
          <w:t>18 The Corruption of Modern Pleasure.--(The Japanese Jugglers.) VII.</w:t>
          <w:tab/>
          <w:t>Festivity</w:t>
          <w:tab/>
          <w:t>20 Of the Various Expressions of National Festivity. VIII.</w:t>
          <w:tab/>
          <w:t>Things Written</w:t>
          <w:tab/>
          <w:t>22 The Four Possible Theories respecting the Authority of the Bible. IX.</w:t>
          <w:tab/>
          <w:t>Thanksgiving</w:t>
          <w:tab/>
          <w:t>27 The Use of Music and Dancing under the Jewish Theocracy, compared with their Use by the Modern French. X.[Pg vi]</w:t>
          <w:tab/>
          <w:t>Wheat-Sifting</w:t>
          <w:tab/>
          <w:t>32 The Meaning, and Actual Operation, of Satanic or Demoniacal Influence. XI.</w:t>
          <w:tab/>
          <w:t>The Golden Bough</w:t>
          <w:tab/>
          <w:t>38 The Satanic Power is mainly Twofold: the Power of causing Falsehood and the Power of causing Pain. The Resistance is by Law of Honor and Law of Delight. XII.</w:t>
          <w:tab/>
          <w:t>Dictatorship</w:t>
          <w:tab/>
          <w:t>41 The Necessity of Imperative Law to the Prosperity of States. XIII.</w:t>
          <w:tab/>
          <w:t>Episcopacy and Dukedom</w:t>
          <w:tab/>
          <w:t>45 The Proper Offices of the Bishop and Duke; or, "Overseer" and "Leader." XIV.</w:t>
          <w:tab/>
          <w:t>Trade-Warrant</w:t>
          <w:tab/>
          <w:t>51 The First Group of Essential Laws.--Against Theft by False Work, and by Bankruptcy.--Necessary Publicity of Accounts. XV.</w:t>
          <w:tab/>
          <w:t>Per-Centage</w:t>
          <w:tab/>
          <w:t>54 The Nature of Theft by Unjust Profits.--Crime can finally be arrested only by Education. XVI.</w:t>
          <w:tab/>
          <w:t>Education</w:t>
          <w:tab/>
          <w:t>59 Of Public Education irrespective of Class distinction. It consists essentially in giving Habits of Mercy, and Habits of Truth. (Gentleness and Justice.) XVII.</w:t>
          <w:tab/>
          <w:t>Difficulties</w:t>
          <w:tab/>
          <w:t>66 The Relations of Education to Position in Life. XVIII.</w:t>
          <w:tab/>
          <w:t>Humility</w:t>
          <w:tab/>
          <w:t>68 The harmful Effects of Servile Employments. The possible Practice and Exhibition of sincere Humility by Religious Persons. XIX.</w:t>
          <w:tab/>
          <w:t>Broken Reeds</w:t>
          <w:tab/>
          <w:t>73 The General Pressure of Excessive and Improper Work, in English Life. XX.</w:t>
          <w:tab/>
          <w:t>Rose-gardens</w:t>
          <w:tab/>
          <w:t>78 Of Improvidence in Marriage in the Middle Classes; nd of the advisable Restrictions of it. XXI.[Pg vii]</w:t>
          <w:tab/>
          <w:t>Gentillesse</w:t>
          <w:tab/>
          <w:t>83 Of the Dignity of the Four Fine Arts; and of the Proper System of Retail Trade. XXII.</w:t>
          <w:tab/>
          <w:t>The Master</w:t>
          <w:tab/>
          <w:t>88 Of the Normal Position and Duties of the Upper Classes. General Statement of the Land Question. XXIII.</w:t>
          <w:tab/>
          <w:t>Landmarks</w:t>
          <w:tab/>
          <w:t>93 Of the Just Tenure of Lands; and the Proper Functions of high Public Officers. XXIV.</w:t>
          <w:tab/>
          <w:t>The Rod and Honeycomb</w:t>
          <w:tab/>
          <w:t>101 The Office of the Soldier. XXV.</w:t>
          <w:tab/>
          <w:t>Hyssop</w:t>
          <w:tab/>
          <w:t>108 Of inevitable Distinction of Rank, and necessary Submission to Authority. The Meaning of Pure-Heartedness. Conclusion. APPENDICES. APPENDIX</w:t>
          <w:tab/>
          <w:t xml:space="preserve"> </w:t>
          <w:tab/>
          <w:t>PAGE I.</w:t>
          <w:tab/>
          <w:t>Expenditure on Science and Art</w:t>
          <w:tab/>
          <w:t>119 II.</w:t>
          <w:tab/>
          <w:t>Legislation of Frederick the Great</w:t>
          <w:tab/>
          <w:t>120 III.</w:t>
          <w:tab/>
          <w:t>Effect of Modern Entertainments on the Mind of Youth</w:t>
          <w:tab/>
          <w:t>124 IV.</w:t>
          <w:tab/>
          <w:t>Drunkenness as the Cause of Crime</w:t>
          <w:tab/>
          <w:t>124 V.</w:t>
          <w:tab/>
          <w:t>Abuse of Food</w:t>
          <w:tab/>
          <w:t>126 VI.</w:t>
          <w:tab/>
          <w:t>Regulations of Trade</w:t>
          <w:tab/>
          <w:t>128 VII.</w:t>
          <w:tab/>
          <w:t>Letter to the Editor of the Pall Mall Gazette</w:t>
          <w:tab/>
          <w:t>130</w:t>
          <w:br/>
          <w:br/>
          <w:br/>
          <w:br/>
          <w:br/>
          <w:t>THE SEVEN LAMPS OF ARCHITECTURE LECTURES ON ARCHITECTURE AND PAINTING The Study of Architecture By John Ruskin</w:t>
          <w:br/>
          <w:br/>
          <w:t>CONTENTS.</w:t>
          <w:br/>
          <w:t>SEVEN LAMPS OF ARCHITECTURE. PAGE Preface</w:t>
          <w:tab/>
          <w:t>5</w:t>
          <w:br/>
          <w:t>Introduction</w:t>
          <w:tab/>
          <w:t>9 CHAPTER I. The Lamp of Sacrifice</w:t>
          <w:tab/>
          <w:t>15 CHAPTER II. The Lamp of Truth</w:t>
          <w:tab/>
          <w:t>34 CHAPTER III. The Lamp of Power</w:t>
          <w:tab/>
          <w:t>69 CHAPTER IV. The Lamp of Beauty</w:t>
          <w:tab/>
          <w:t>100 CHAPTER V. The Lamp of Life</w:t>
          <w:tab/>
          <w:t>142 CHAPTER VI. The Lamp of Memory</w:t>
          <w:tab/>
          <w:t>167 CHAPTER VII. The Lamp of Obedience</w:t>
          <w:tab/>
          <w:t>188</w:t>
          <w:br/>
          <w:t>Notes</w:t>
          <w:tab/>
          <w:t>203</w:t>
          <w:br/>
          <w:t>LECTURES ON ARCHITECTURE AND PAINTING. Preface</w:t>
          <w:tab/>
          <w:t>213 Lecture I.</w:t>
          <w:tab/>
          <w:t>217 Lecture II.</w:t>
          <w:tab/>
          <w:t>248 Addenda to Lectures I. and II.</w:t>
          <w:tab/>
          <w:t>270 Lecture III. Turner and his Works</w:t>
          <w:tab/>
          <w:t>287 Lecture IV. Pre-Raphaelitism</w:t>
          <w:tab/>
          <w:t>311 Addenda to Lecture IV.</w:t>
          <w:tab/>
          <w:t>334</w:t>
          <w:br/>
          <w:t>THE STUDY OF ARCHITECTURE. An Inquiry into the Study of Architecture</w:t>
          <w:tab/>
          <w:t>339 LIST OF ILLUSTRATIONS.</w:t>
          <w:br/>
          <w:t>SEVEN LAMPS OF ARCHITECTURE PLATE</w:t>
          <w:tab/>
          <w:t xml:space="preserve"> </w:t>
          <w:tab/>
          <w:t>PAGE I.</w:t>
          <w:tab/>
          <w:t>Ornaments from Rouen, St. Lo, and Venice</w:t>
          <w:tab/>
          <w:t>33 II.</w:t>
          <w:tab/>
          <w:t>Part of the Cathedral of St. Lo, Normandy</w:t>
          <w:tab/>
          <w:t>55 III.</w:t>
          <w:tab/>
          <w:t>Traceries from Caen, Bayeux, Rouen and Beavais</w:t>
          <w:tab/>
          <w:t>60 IV.</w:t>
          <w:tab/>
          <w:t>Intersectional Mouldings</w:t>
          <w:tab/>
          <w:t>66 V.</w:t>
          <w:tab/>
          <w:t>Capital from the Lower Arcade of the Doge's Palace, Venice</w:t>
          <w:tab/>
          <w:t>88 VI.</w:t>
          <w:tab/>
          <w:t>Arch from the Facade of the Church of San Michele at Lucca</w:t>
          <w:tab/>
          <w:t>90 VII.</w:t>
          <w:tab/>
          <w:t>Pierced Ornaments from Lisieux, Bayeux, Verona, and Padua</w:t>
          <w:tab/>
          <w:t>93 VIII.</w:t>
          <w:tab/>
          <w:t>Window from the Ca' Foscari, Venice</w:t>
          <w:tab/>
          <w:t>95 IX.</w:t>
          <w:tab/>
          <w:t>Tracery from the Campanile of Giotto, at Florence.</w:t>
          <w:tab/>
          <w:t>Frontispiece. X.</w:t>
          <w:tab/>
          <w:t>Traceries and Mouldings from Rouen and Salisbury</w:t>
          <w:tab/>
          <w:t>122 XI.</w:t>
          <w:tab/>
          <w:t>Balcony in the Campo, St. Benedetto, Venice</w:t>
          <w:tab/>
          <w:t>131 XII.</w:t>
          <w:tab/>
          <w:t>Fragments from Abbeville, Lucca, Venice and Pisa</w:t>
          <w:tab/>
          <w:t>149 XIII.</w:t>
          <w:tab/>
          <w:t>Portions of an Arcade on the South Side of the Cathedral of Ferrara</w:t>
          <w:tab/>
          <w:t>161 XIV.</w:t>
          <w:tab/>
          <w:t>Sculptures from the Cathedral of Rouen</w:t>
          <w:tab/>
          <w:t>165</w:t>
          <w:br/>
          <w:br/>
          <w:br/>
          <w:br/>
          <w:br/>
          <w:t>UNTO THIS LAST AND OTHER ESSAYS ON POLITICAL ECONOMY By John Ruskin CONTENTS. PART I. PAGE THE POLITICAL ECONOMY OF ART</w:t>
          <w:tab/>
          <w:t>7 Lecture I.</w:t>
          <w:tab/>
          <w:t>11 1. Discovery</w:t>
          <w:tab/>
          <w:t>23 2. Application</w:t>
          <w:tab/>
          <w:t>28 Lecture II.</w:t>
          <w:tab/>
          <w:t>46 3. Accumulation</w:t>
          <w:tab/>
          <w:t>46 4. Distribution</w:t>
          <w:tab/>
          <w:t>65 Addenda</w:t>
          <w:tab/>
          <w:t>86 Note 1.--"Fatherly Authority"</w:t>
          <w:tab/>
          <w:t>86 "  2.--"Right to Public Support"</w:t>
          <w:tab/>
          <w:t>90 "  3.--"Trial Schools"</w:t>
          <w:tab/>
          <w:t>95 "  4.--"Public Favour"</w:t>
          <w:tab/>
          <w:t>101 "  5.--"Invention of new wants"</w:t>
          <w:tab/>
          <w:t>102 "  6.--"Economy of Literature"</w:t>
          <w:tab/>
          <w:t>104 "  7.--"Pilots of the State"</w:t>
          <w:tab/>
          <w:t>106 "  8.--"Silk and Purple"</w:t>
          <w:tab/>
          <w:t>107 PART II. PAGE UNTO THIS LAST</w:t>
          <w:tab/>
          <w:t>117 Essay I.--The Roots of Honour</w:t>
          <w:tab/>
          <w:t>127 II.--The Veins of Wealth</w:t>
          <w:tab/>
          <w:t>143 III.--"Qui Judicatis Terram"</w:t>
          <w:tab/>
          <w:t>156 IV.--Ad Valorem</w:t>
          <w:tab/>
          <w:t>173 PART III. PAGE ESSAYS ON POLITICAL ECONOMY[A] I.--Maintenance of Life: Wealth, Money and Riches</w:t>
          <w:tab/>
          <w:t>207 Section 1. Wealth</w:t>
          <w:tab/>
          <w:t>214 "       2. Money</w:t>
          <w:tab/>
          <w:t>219 "       3. Riches</w:t>
          <w:tab/>
          <w:t>222 II.--Nature of Wealth, Variations of Value, The National Store, Nature of Labour, Value and Price, The Currency</w:t>
          <w:tab/>
          <w:t>225 III.--The Currency-holders and Store-holders, The Disease of Desire</w:t>
          <w:tab/>
          <w:t>252 IV.--Laws and Governments: Labour And Riches</w:t>
          <w:tab/>
          <w:t>278</w:t>
          <w:br/>
          <w:br/>
          <w:t>[A] These Essays were afterwards revised and amplified, and published with others under the title "Munera Pulveris."</w:t>
          <w:br/>
          <w:br/>
          <w:br/>
          <w:br/>
          <w:br/>
        </w:r>
      </w:hyperlink>
    </w:p>
    <w:p>
      <w:r>
        <w:bookmarkStart w:id="0" w:name="chunk8589"/>
        <w:bookmarkEnd w:id="0" w:name="chunk8589"/>
      </w:r>
      <w:hyperlink r:id="rId15" w:tooltip="Jensen-Shannon divergence: 0.761644384213204&#10;Index of the Project Gutenberg Works of John Ruskin - Ruskin, John, 1819-1900 &#10;#8589">
        <w:r>
          <w:rPr/>
          <w:t>THE EAGLE'S NEST TEN LECTURES ON THE RELATION OF NATURAL SCIENCE TO ART GIVEN BEFORE THE UNIVERSITY OF OXFORD, IN LENT TERM, 1872 By John Ruskin</w:t>
          <w:br/>
          <w:br/>
          <w:t>CONTENTS LECTURE I. February 8, 1872. Page THE FUNCTION IN ART OF THE FACULTY CALLED BY THE GREEKS oio?a</w:t>
          <w:tab/>
          <w:t>1 LECTURE II. February 10, 1872.</w:t>
          <w:br/>
          <w:t>THE FUNCTION IN SCIENCE OF THE FACULTY CALLED BY THE GREEKS oio?a</w:t>
          <w:tab/>
          <w:t>25 LECTURE III. February 15, 1872.</w:t>
          <w:br/>
          <w:t>THE RELATION OF WISE ART TO WISE SCIENCE</w:t>
          <w:tab/>
          <w:t>46 LECTURE IV. February 17, 1872.</w:t>
          <w:br/>
          <w:t>THE FUNCTION IN ART AND SCIENCE OF THE VIRTUE CALLED BY THE GREEKS ouonio?ic</w:t>
          <w:tab/>
          <w:t>74 LECTURE V. February 22, 1872.</w:t>
          <w:br/>
          <w:t>THE FUNCTION IN ART AND SCIENCE OF THE VIRTUE CALLED BY THE GREEKS a?oan?a?a</w:t>
          <w:tab/>
          <w:t>89 LECTURE VI. February 24, 1872.</w:t>
          <w:br/>
          <w:t>THE RELATION TO ART OF THE SCIENCE OF LIGHT</w:t>
          <w:tab/>
          <w:t>114 LECTURE VII. February 29, 1872.</w:t>
          <w:br/>
          <w:t>THE RELATION TO ART OF THE SCIENCES OF INORGANIC FORM</w:t>
          <w:tab/>
          <w:t>138 LECTURE VIII. March 2, 1872.</w:t>
          <w:br/>
          <w:t>THE RELATION TO ART OF THE SCIENCES OF ORGANIC FORM</w:t>
          <w:tab/>
          <w:t>161 LECTURE IX. March 7, 1872.</w:t>
          <w:br/>
          <w:t>INTRODUCTION TO ELEMENTARY EXERCISES IN PHYSIOLOGIC ART. THE STORY OF THE HALCYON</w:t>
          <w:tab/>
          <w:t>188 LECTURE X. March 9, 1872.</w:t>
          <w:br/>
          <w:t>INTRODUCTION TO ELEMENTARY EXERCISES IN HISTORIC ART. THE HERALDIC ORDINARIES</w:t>
          <w:tab/>
          <w:t>225</w:t>
          <w:br/>
          <w:br/>
          <w:br/>
          <w:br/>
          <w:br/>
          <w:t>RUSKIN RELICS By W. G. Collingwood Author Of "The Life Of John Ruskin With Fifty Illustrations By John Ruskin And Others</w:t>
          <w:br/>
          <w:br/>
          <w:t>CONTENTS CHAPTER</w:t>
          <w:tab/>
          <w:t xml:space="preserve"> </w:t>
          <w:tab/>
          <w:t>PAGE I.</w:t>
          <w:tab/>
          <w:t>Ruskin's Chair</w:t>
          <w:tab/>
          <w:t>1 II.</w:t>
          <w:tab/>
          <w:t>Ruskin's "Jump"</w:t>
          <w:tab/>
          <w:t>13 III.</w:t>
          <w:tab/>
          <w:t>Ruskin's Gardening</w:t>
          <w:tab/>
          <w:t>29 IV.</w:t>
          <w:tab/>
          <w:t>Ruskin's Old Road</w:t>
          <w:tab/>
          <w:t>45 V.</w:t>
          <w:tab/>
          <w:t>Ruskin's "Cashbook"</w:t>
          <w:tab/>
          <w:t>63 VI.</w:t>
          <w:tab/>
          <w:t>Ruskin's Ilaria</w:t>
          <w:tab/>
          <w:t>83 VII.</w:t>
          <w:tab/>
          <w:t>Ruskin's Maps</w:t>
          <w:tab/>
          <w:t>105 VIII.</w:t>
          <w:tab/>
          <w:t>Ruskin's Drawings</w:t>
          <w:tab/>
          <w:t>119 IX.</w:t>
          <w:tab/>
          <w:t>Ruskin's Hand</w:t>
          <w:tab/>
          <w:t>133 X.</w:t>
          <w:tab/>
          <w:t>Ruskin's Music</w:t>
          <w:tab/>
          <w:t>149 XI.</w:t>
          <w:tab/>
          <w:t>Ruskin's Jewels</w:t>
          <w:tab/>
          <w:t>165 XII.</w:t>
          <w:tab/>
          <w:t>Ruskin's Library</w:t>
          <w:tab/>
          <w:t>179 XIII.</w:t>
          <w:tab/>
          <w:t>Ruskin's Bibles</w:t>
          <w:tab/>
          <w:t>193 XIV.</w:t>
          <w:tab/>
          <w:t>Ruskin's "Isola"</w:t>
          <w:tab/>
          <w:t>213 Index</w:t>
          <w:tab/>
          <w:t>299 ILLUSTRATIONS Page Ruskin's Study at Brantwood</w:t>
          <w:tab/>
          <w:t>5 Brantwood Harbour in the Seventies</w:t>
          <w:tab/>
          <w:t>17 Coniston Hall and Boathouse</w:t>
          <w:tab/>
          <w:t>18 Ruskin's "Jump" adrift off Brantwood</w:t>
          <w:tab/>
          <w:t>19 The Ruskin Museum, Coniston</w:t>
          <w:tab/>
          <w:t>22 Trial Model for the Jumping Jenny</w:t>
          <w:tab/>
          <w:t>25 The Waterfall at Brantwood Door</w:t>
          <w:tab/>
          <w:t>33 Ruskin's Reservoir, Brantwood</w:t>
          <w:tab/>
          <w:t>37 Ruskin's Moorland Garden</w:t>
          <w:tab/>
          <w:t>41 On Ruskin's Old Road, between Morez and Les Rousses, 1882</w:t>
          <w:tab/>
          <w:t>53 Lake of Geneva and Dent d'Oches under the Smoke-cloud</w:t>
          <w:tab/>
          <w:t>57 The Gorge of Monnetier and Buttresses of the SalA"ve, 1882</w:t>
          <w:tab/>
          <w:t>61 Mont Blanc clearing; Sallenches, Sept. 1882</w:t>
          <w:tab/>
          <w:t>67 The Head of the Lake of Annecy</w:t>
          <w:tab/>
          <w:t>71 The Mont Cenis Tunnel in Snow, Nov. 11, 1882</w:t>
          <w:tab/>
          <w:t>75 A Savoy Town in Snow, Nov. 1882</w:t>
          <w:tab/>
          <w:t>79 The Palace of Paolo Guinigi, Lucca</w:t>
          <w:tab/>
          <w:t>87 Ilaria del Carretto; head of the Effigy</w:t>
          <w:tab/>
          <w:t>91 Thunderstorm clearing, Lucca</w:t>
          <w:tab/>
          <w:t>95 The Marble Mountains of Carrara from the Lucca Hills</w:t>
          <w:tab/>
          <w:t>99 Ruskin's first Map of Italy</w:t>
          <w:tab/>
          <w:t>108 Geology on the Old Road, by John Ruskin</w:t>
          <w:tab/>
          <w:t>109 Sketch of Spain, by John Ruskin</w:t>
          <w:tab/>
          <w:t>112 Physical Sketch of Savoy, by John Ruskin</w:t>
          <w:tab/>
          <w:t>113 [x]The History of France, by John Ruskin</w:t>
          <w:tab/>
          <w:t>117 Early Journal at Coniston, by John Ruskin</w:t>
          <w:tab/>
          <w:t>137 Ruskin's Handwriting in 1836</w:t>
          <w:tab/>
          <w:t>139 Ruskin's Handwriting in 1837</w:t>
          <w:tab/>
          <w:t>141 Notes for "Stones of Venice," by John Ruskin</w:t>
          <w:tab/>
          <w:t>143 Ruskin's Handwriting in 1875</w:t>
          <w:tab/>
          <w:t>145 Ruskin's Piano in Brantwood Drawing-room</w:t>
          <w:tab/>
          <w:t>153 John Ruskin in the Seventies, by Prof. B. Creswick</w:t>
          <w:tab/>
          <w:t>157 At Marmion's Grave; air by John Ruskin (two pages of Music)</w:t>
          <w:tab/>
          <w:t>160 "Trust Thou Thy Love," facsimile of music by John Ruskin</w:t>
          <w:tab/>
          <w:t>163 Gold as it Grows</w:t>
          <w:tab/>
          <w:t>169 Native Silver, by John Ruskin</w:t>
          <w:tab/>
          <w:t>170 Page from an early Mineral Catalogue, by John Ruskin</w:t>
          <w:tab/>
          <w:t>171 Letter on Snow Crystals, by John Ruskin</w:t>
          <w:tab/>
          <w:t>174 Diamond Diagrams, by John Ruskin</w:t>
          <w:tab/>
          <w:t>175 Ruskin's Swiss Figure</w:t>
          <w:tab/>
          <w:t>185 His "Nuremberg Chronicle" and Pocket "Horace"</w:t>
          <w:tab/>
          <w:t>189 The Bible from which John Ruskin learnt in Childhood</w:t>
          <w:tab/>
          <w:t>197 Sermon-book written by Ruskin as a Boy</w:t>
          <w:tab/>
          <w:t>199 Greek Gospels with Annotations by Ruskin</w:t>
          <w:tab/>
          <w:t>201 King Hakon's Bible, owned by Ruskin</w:t>
          <w:tab/>
          <w:t>203 An Illuminated Page of King Hakon's Bible</w:t>
          <w:tab/>
          <w:t>207 Lady Mount Temple, portrait by Edward Clifford</w:t>
          <w:tab/>
          <w:t>217 Lady Mount Temple, chalk drawing by G. F. Watts, R.A</w:t>
          <w:tab/>
          <w:t>221 Lady Mount Temple, 1886</w:t>
          <w:tab/>
          <w:t>223 Lady Mount Temple, 1889</w:t>
          <w:tab/>
          <w:t>224</w:t>
          <w:br/>
          <w:br/>
          <w:br/>
          <w:br/>
          <w:br/>
          <w:t>ARROWS OF THE CHACE BEING A COLLECTION OF SCATTERED LETTERS PUBLISHED CHIEFLY IN THE DAILY NEWSPAPERS 1840-1880 VOLUME I. LETTERS ON ART AND SCIENCE</w:t>
          <w:br/>
        </w:r>
      </w:hyperlink>
    </w:p>
    <w:p>
      <w:r>
        <w:bookmarkStart w:id="0" w:name="chunk8590"/>
        <w:bookmarkEnd w:id="0" w:name="chunk8590"/>
      </w:r>
      <w:hyperlink r:id="rId16" w:tooltip="Jensen-Shannon divergence: 0.7423483435989159&#10;Index of the Project Gutenberg Works of John Ruskin - Ruskin, John, 1819-1900 &#10;#8590">
        <w:r>
          <w:rPr/>
          <w:t>CONTENTS OF VOLUME I. PAGE Author's Preface ix Editor's Preface xviii Chronological List of the Letters in Volume I xviii Letters on Art: I. Art Criticism and Art Education. "Modern Painters;" a Reply. 1843 3 Art Criticism. 1843 10 The Arts as a Branch of Education. 1857 24 Art-Teaching by Correspondence. 1860 32 II. Public Institutions and the National Gallery. Danger to the National Gallery. 1847 37 The National Gallery. 1852 45 The British Museum. 1866 52 On the Purchase of Pictures. 1880 55 III. Pre-raphaelitism. The Pre-Raphaelite Brethren. 1851 (May 13) 59 The Pre-Raphaelite Brethren. 1851 (May 30) 63 "The Light of the World," Holman Hunt. 1854{vi} 67 "The Awakening Conscience," Holman Hunt. 1854 71 Pre-Raphaelitism in Liverpool. 1858 73 Generalization and the Scotch Pre-Raphaelites. 1858 74 IV. Turner. The Turner Bequest. 1856 81 [Turner's Sketch Book. 1858 86, note] The Turner Bequest and the National Gallery. 1857 86 The Turner Sketches and Drawings. 1858 88 [The Liber Studiorum. 1858 97, note] The Turner Gallery at Kensington. 1859 98 Turner's Drawings. 1876 (July 5) 100 Turner's Drawings. 1876 (July 19) 104 Copies of Turner's Drawings. 1876 105 [Copies of Turner's Drawings--Extract. 1857 105, note] [Copy of Turner's Fluelen ibid.] "Turners," False and True. 1871. 106 The Character of Turner. 1857. 107 [Thornbury's Life of Turner. 1861. 108] V. Pictures and Artists. John Leech's Outlines. 1872. 111 Ernest George's Etchings. 1873. 113 The Frederick Walker Exhibition. 1876. 116 VI. Architecture and Restoration. Gothic Architecture and the Oxford Museum. 1858. 125 Gothic Architecture and the Oxford Museum. 1859. 131 The Castle Rock (Edinburgh). 1857 (Sept. 14) 145 Edinburgh Castle. 1857 (Sept. 27) 147 Castles and Kennels. 1871 (Dec. 22) 151 Verona v. Warwick. 1871 (Dec. 24){vii} 152 Notre Dame de Paris. 1871 153 Mr. Ruskin's Influence--A Defence. 1872 (March 15) 154 Mr. Ruskin's Influence--A Rejoinder. 1872 (March 21) 156 Modern Restorations. 1877 157 Ribbesford Church. 1877 158 Circular relating to St. Mark's, Venice. 1879. 159 [Letters relating to St. Mark's, Venice. 1879. 169, note.] Letters on Science: I. Geological. The Conformation of the Alps, 1864 173 Concerning Glaciers. 1864. 175 English versus Alpine Geology. 1864 181 Concerning Hydrostatics. 1864 185 James David Forbes: His Real Greatness. 1874. 187 II. Miscellaneous. On Reflections in Water. 1844 191 On the Reflection of Rainbows. 1861 201 A Landslip Near Giagnano. 1841 202 On the Gentian. 1857 204 On the Study of Natural History (undated) 204 CHRONOLOGICAL LIST OF THE LETTERS CHRONOLOGICAL LIST OF THE LETTERS CONTAINED IN THE FIRST VOLUME. Note.--In the second and third columns the bracketed words and figures are dating of more or less certainly conjectured; whilst those unbracketed give the actual the letter. Title of Letter. Where Written. When Written. Where and when First Published. Page. A Landslip near Giagnano Naples February 7, 1841 Proceedings of the Ashmolean Society 202 Modern Painters: a Reply [Denmark Hill About Sept. 17, 1843] The Weekly Chronicle, Sept. 23, 1843 3 Art Criticism [Denmark Hill December, 1843] The Artist and Amateur's Magazine, 1844 10 On Reflections in Water [Denmark Hill January, 1844] The Artist and Amateur's Magazine, 1844 191 Danger to the National Gallery [Denmark Hill] January 6 [1847] The Times, January 7, 1847 37 The Pre-Raphaelite Brethren, I. Denmark Hill May 9 [1851] The Times, May 13, 1851 59 The Pre-Raphaelite Brethren, II. Denmark Hill May 26 [1851] The Times, May 30, 1851 63 The National Gallery Herne Hill, Dulwich December 27 [1852] The Times, December 29, 1852 45 "The Light of the World" Denmark Hill May 4 [1854] The Times, May 15, 1854 67 "The Awakening Conscience" [Denmark Hill May 24 [1854] The Times, May 25, 1854 71 The Turner Bequest Denmark Hill October 27 [1856] The Times, October 28, 1856 81 On the Gentian Denmark Hill February 10 [1857] The Athenaeum, February 14, 1857 204 The Turner Bequest &amp; National Gallery [Denmark Hill July 8, 1857] The Times, July 9, 1857 86 The Castle Rock (Edinburgh) Dunbar 14th September, 1857 The Witness (Edinburgh), Sept. 16, 1857 145 The Arts as a Branch of Education Penrith September 25, 1857 "New Oxford Examinations, etc.," 1858 24 Edinburgh Castle Penrith 27th September [1857] The Witness (Edinburgh), Sept. 30, 1857 147 The Character of Turner [ 1857] Thornbury's Life of Turner. Preface, 1861 107 Pre-Raphaelitism in Liverpool [ January, 1858] The Liverpool Albion, January 11, 1858 73 Generalization &amp; Scotch Pre-Raphaelites [ March. 1858] The Witness (Edinburgh), March 27, 1858 74 Gothic Architecture &amp; Oxford Museum, I. [ June, 1858] "The Oxford Museum," 1859. 125 The Turner Sketches and Drawings [ November, 1858] The Literary Gazette, Nov. 13, 1858 88 Turner's Sketch Book (extract) [ ] 1858 List of Turner's Drawings, Boston, 1874 86 n. The Liber Studiorum (extract) [ ] 1858 List of Turner's Drawings, Boston, 1874 97 n. Gothic Architecture &amp; Oxford Museum, II. [ January 20, 1859 "The Oxford Museum," 1859 131 The Turner Gallery at Kensington Denmark Hill October 20 [1859] The Times, October 21, 1859 98 Mr. Thornbury's "Life of Turner" (extract) Lucerne December 2, 1861 Thornbury's Life of Turner. Ed. 2, Pref. 108 Art Teaching by Correspondence Denmark Hill November, 1860 Nature and Art, December 1, 1866 32 On the Reflection of Rainbows [ ] 7th May, 1861 The London Review, May 16, 1861 201 The Conformation of the Alps Denmark Hill 10th November, 1864 The Reader, November 12, 1864 173 Concerning Glaciers Denmark Hill November 21 [1864] The Reader, November 26, 1864 175 English versus Alpine Geology Denmark Hill 29th November [1864] The Reader, December 3, 1864 181 Concerning Hydrostatics Norwich 5th December [1864] The Reader, December 10, 1864 185 The British Museum Denmark Hill Jan. 26 [1866] The Times, January 27, 1866 52 Copies of Turner's Drawings (extract) [ ] 1867 List of Turner's Drawings, Boston, 1874 105 n. Notre Dame de Paris [Denmark Hill January 18, 1871] The Daily Telegraph, January 19, 1871 153 "Turners" False and True Denmark Hill January 23 [1871] The Times, January 24, 1871 106 Castles and Kennels Denmark Hill December 20 [1871] The Daily Telegraph, December 22, 1871 151 Verona v. Warwick Denmark Hill, S. E. 24th (for 25th) Dec. [1871] The Daily Telegraph, December 25, 1871 152 Mr. Ruskin's Influence: a Defence Denmark Hill March 15 [1872] The Pall Mall Gazette, March 16, 1872 154 Mr. Ruskin's Influence: a Rejoinder Denmark Hill March 21 [1872] The Pall Mall Gazette, March 21, 1872 156 John Leech's Outlines [ 1872] The Catalogue to the Exhibition, 1872 111 Ernest George's Etchings [Denmark Hill December, 1873] The Architect, December 27, 1873 113 James David Forbes: his Real Greatness [ 1874] "Rendu's Glaciers of Savoy," 1874 187 The Frederick Walker Exhibition [ January, 1876] The Times, January 20, 1876 116 Copies of Turner's Drawings Peterborough April 23 [1876] The Times, April 25, 1876 105 Turner's Drawings, I. Brantwood July 3 [1876] The Daily Telegraph, July 5, 1876 100 Turner's Drawings, II. Brantwood, Coniston, Lancashire July 16 [1876] The Daily Telegraph, July 19, 1876 104 Modern Restoration Venice 15th April, 1877 The Liverpool Daily Post, June 9, 1877 157 Ribbesford Church Brantwood, Coniston, Lancashire July 24, 1877 The Kidderminster Times, July 28, 1877 158 St. Mark's Venice--Circular relating to [Brantwood Winter 1879] See the Circular 159 St. Mark's Venice--Letters [Brantwood Winter 1879] Birmingham Daily Mail, Nov. 27, 1879 169 On the Purchase of Pictures [Brantwood January 1880] Leicester Chronicle, January 31, 1880 55 Copy of Turner's "Fluelen" London 20th March, 1880 Lithograph copy issued by Mr. Ward, 1880 105 n. The Study of Natural History [ ] Undated Letter to Adam White [unknown] 204</w:t>
        </w:r>
      </w:hyperlink>
    </w:p>
    <w:p>
      <w:r>
        <w:bookmarkStart w:id="0" w:name="chunk8591"/>
        <w:bookmarkEnd w:id="0" w:name="chunk8591"/>
      </w:r>
      <w:hyperlink r:id="rId17" w:tooltip="Jensen-Shannon divergence: 0.7134427474505225&#10;Index of the Project Gutenberg Works of John Ruskin - Ruskin, John, 1819-1900 &#10;#8591">
        <w:r>
          <w:rPr/>
          <w:br/>
          <w:br/>
          <w:br/>
          <w:br/>
          <w:t>ARROWS OF THE CHACE BEING A COLLECTION OF SCATTERED LETTERS PUBLISHED CHIEFLY IN THE DAILY NEWSPAPERS 1840-1880 VOLUME II. LETTERS ON POLITICS, ECONOMY, AND MISCELLANEOUS MATTERS</w:t>
          <w:br/>
          <w:br/>
          <w:t>CONTENTS OF VOLUME II. PAGE Chronological List of the Letters contained in Vol. II.</w:t>
          <w:tab/>
          <w:t>x Letters on Politics and War: The Italian Question. 1859. Three letters:</w:t>
          <w:tab/>
          <w:t>June 6</w:t>
          <w:tab/>
          <w:t>3 June 15</w:t>
          <w:tab/>
          <w:t>8 August 1</w:t>
          <w:tab/>
          <w:t>13 The Foreign Policy of England. 1863</w:t>
          <w:tab/>
          <w:t>15 The Position of Denmark. 1864</w:t>
          <w:tab/>
          <w:t>17 The Jamaica Insurrection. 1865</w:t>
          <w:tab/>
          <w:t>20 The Franco-Prussian War. 1870. Two letters:</w:t>
          <w:tab/>
          <w:t>October 6</w:t>
          <w:tab/>
          <w:t>22 October 7</w:t>
          <w:tab/>
          <w:t>25 Modern Warfare. 1876</w:t>
          <w:tab/>
          <w:t>29 Letters on Political Economy: The Depreciation of Gold. 1863</w:t>
          <w:tab/>
          <w:t>37 The Law of Supply and Demand. 1864. Three letters:</w:t>
          <w:tab/>
          <w:t>October 26</w:t>
          <w:tab/>
          <w:t>39 October 29</w:t>
          <w:tab/>
          <w:t>40 November 2</w:t>
          <w:tab/>
          <w:t>43 Mr. Ruskin and Professor Hodgson. 1873. Two letters:</w:t>
          <w:tab/>
          <w:t>November 8</w:t>
          <w:tab/>
          <w:t>44 November 15</w:t>
          <w:tab/>
          <w:t>46[Pg vi] Strikes v. Arbitration. 1865</w:t>
          <w:tab/>
          <w:t>48 Work and Wages. 1865. Five letters:</w:t>
          <w:tab/>
          <w:t>April 20</w:t>
          <w:tab/>
          <w:t>50 April 22</w:t>
          <w:tab/>
          <w:t>52 April 29</w:t>
          <w:tab/>
          <w:t>54 May 4</w:t>
          <w:tab/>
          <w:t>59 May 20</w:t>
          <w:tab/>
          <w:t>62 The Standard of Wages. 1867</w:t>
          <w:tab/>
          <w:t>65 How the Rich spend their Money. 1873. Three letters:</w:t>
          <w:tab/>
          <w:t>January 23</w:t>
          <w:tab/>
          <w:t>66 January 28</w:t>
          <w:tab/>
          <w:t>67 January 30</w:t>
          <w:tab/>
          <w:t>68 Commercial Morality. 1875</w:t>
          <w:tab/>
          <w:t>70 The Definition of Wealth. 1875</w:t>
          <w:tab/>
          <w:t>71 The Principles of Property. 1877</w:t>
          <w:tab/>
          <w:t>71 On Co-operation. 1879-80. Two letters:</w:t>
          <w:tab/>
          <w:t>August, 1879</w:t>
          <w:tab/>
          <w:t>73 April 12, 1880</w:t>
          <w:tab/>
          <w:t>73 Miscellaneous Letters: I.</w:t>
          <w:tab/>
          <w:t>The Management of Railways. Is England Big Enough? 1868</w:t>
          <w:tab/>
          <w:t>79 The Ownership of Railways. 1868</w:t>
          <w:tab/>
          <w:t>81 Railway Economy. 1868</w:t>
          <w:tab/>
          <w:t>83 Our Railway System. 1865</w:t>
          <w:tab/>
          <w:t>88 Railway Safety. 1870</w:t>
          <w:tab/>
          <w:t>89 II.</w:t>
          <w:tab/>
          <w:t>Servants and Houses. Domestic Servants--Mastership. 1865</w:t>
          <w:tab/>
          <w:t>93 Domestic Servants--Experience. 1865</w:t>
          <w:tab/>
          <w:t>95[Pg vii] Domestic Servants--Sonship and Slavery. 1865</w:t>
          <w:tab/>
          <w:t>96 Modern Houses. 1865</w:t>
          <w:tab/>
          <w:t>104 III.</w:t>
          <w:tab/>
          <w:t>Roman Inundations. A King's First Duty. 1871</w:t>
          <w:tab/>
          <w:t>111 A Nation's Defences. 1871</w:t>
          <w:tab/>
          <w:t>113 The Waters of Comfort. 1871</w:t>
          <w:tab/>
          <w:t>115 The Streams of Italy. 1871</w:t>
          <w:tab/>
          <w:t>116 The Streets of London. 1871</w:t>
          <w:tab/>
          <w:t>119 IV.</w:t>
          <w:tab/>
          <w:t>Education for Rich and Poor. True Education. 1868</w:t>
          <w:tab/>
          <w:t>123 The Value of Lectures. 1874</w:t>
          <w:tab/>
          <w:t>124 The Cradle of Art. 1876</w:t>
          <w:tab/>
          <w:t>125 St. George's Museum. 1875</w:t>
          <w:tab/>
          <w:t>126 The Morality of Field Sports. 1870</w:t>
          <w:tab/>
          <w:t>127 Drunkenness and Crime. 1871</w:t>
          <w:tab/>
          <w:t>129 Madness and Crime. 1872</w:t>
          <w:tab/>
          <w:t>130 Employment for the Destitute Poor and Criminal Classes. 1868</w:t>
          <w:tab/>
          <w:t>131 Notes on the General Principles of Employment for the Destitute and Criminal Classes (a Pamphlet). 1868</w:t>
          <w:tab/>
          <w:t>132 Blindness and Sight. 1879</w:t>
          <w:tab/>
          <w:t>139 The Eagle's Nest. 1879</w:t>
          <w:tab/>
          <w:t>140 Politics in Youth. 1879</w:t>
          <w:tab/>
          <w:t>141 "Act, Act in the Living Present." 1873</w:t>
          <w:tab/>
          <w:t>141 "Laborare est Orare." 1874</w:t>
          <w:tab/>
          <w:t>142 A Pagan Message. 1878</w:t>
          <w:tab/>
          <w:t>143 The Foundations of Chivalry. 1877-8. Five letters:</w:t>
          <w:tab/>
          <w:t>February 8, 1877</w:t>
          <w:tab/>
          <w:t>143 February 10, 1877</w:t>
          <w:tab/>
          <w:t>145 [Pg viii]</w:t>
          <w:tab/>
          <w:t>February 11, 1877</w:t>
          <w:tab/>
          <w:t>146 February 12, 1877</w:t>
          <w:tab/>
          <w:t>147 July 3, 1878</w:t>
          <w:tab/>
          <w:t>148 V.</w:t>
          <w:tab/>
          <w:t>Women: Their Work and Their Dress Woman's Work. 1873</w:t>
          <w:tab/>
          <w:t>153 Female Franchise. 1870</w:t>
          <w:tab/>
          <w:t>154 Proverbs on Right Dress. 1862</w:t>
          <w:tab/>
          <w:t>154 Sad-colored Costumes. 1870</w:t>
          <w:tab/>
          <w:t>156 Oak Silkworms. 1862</w:t>
          <w:tab/>
          <w:t>158 VI.</w:t>
          <w:tab/>
          <w:t>Literary Criticism. The Publication of Books. 1875</w:t>
          <w:tab/>
          <w:t>163 A Mistaken Review. 1875</w:t>
          <w:tab/>
          <w:t>165 The Position of Critics. 1875</w:t>
          <w:tab/>
          <w:t>167 Coventry Patmore's "Faithful for Ever." 1860</w:t>
          <w:tab/>
          <w:t>168 "The Queen of the Air." 1871</w:t>
          <w:tab/>
          <w:t>171 The Animals of Scripture: a Review. 1856</w:t>
          <w:tab/>
          <w:t>172 "Limner" and Illumination. 1854</w:t>
          <w:tab/>
          <w:t>174 Notes on a Word in Shakespeare. 1878. Two letters:</w:t>
          <w:tab/>
          <w:t>September</w:t>
          <w:tab/>
          <w:t>176 September 29</w:t>
          <w:tab/>
          <w:t>177 "The Merchant of Venice." 1880</w:t>
          <w:tab/>
          <w:t>179 Recitations. 1880</w:t>
          <w:tab/>
          <w:t>186 Appendix. Letter to W. C. Bennett, LL.D. 1852</w:t>
          <w:tab/>
          <w:t>183 Letter to Thomas Guthrie, D.D. 1853</w:t>
          <w:tab/>
          <w:t>184 The Sale of Mr. Windus' Pictures. 1859</w:t>
          <w:tab/>
          <w:t>185 At the Play. 1867</w:t>
          <w:tab/>
          <w:t>185 An Object of Charity. 1868</w:t>
          <w:tab/>
          <w:t>186[Pg ix] Excuses from Correspondence. 1868</w:t>
          <w:tab/>
          <w:t>186 Letter to the Author of a Review. 1872</w:t>
          <w:tab/>
          <w:t>187 An Oxford Protest. 1874</w:t>
          <w:tab/>
          <w:t>188 Mr. Ruskin and Mr. Lowe. 1877</w:t>
          <w:tab/>
          <w:t>189 The Bibliography of Ruskin. 1878. Two letters:</w:t>
          <w:tab/>
          <w:t>September 30</w:t>
          <w:tab/>
          <w:t>190 October 23</w:t>
          <w:tab/>
          <w:t>190 The Society of the Rose. 1879</w:t>
          <w:tab/>
          <w:t>191 Letter to W. H. Harrison. 1865</w:t>
          <w:tab/>
          <w:t>192 Dramatic Reform. 1880. (Two letters)</w:t>
          <w:tab/>
          <w:t>193 The Lord Rectorship of Glasgow University. 1880. (Five letters)</w:t>
          <w:tab/>
          <w:t>195 Epilogue</w:t>
          <w:tab/>
          <w:t>201 Chronological List of the Letters contained in Both Volumes</w:t>
          <w:tab/>
          <w:t>204 Index</w:t>
          <w:tab/>
          <w:t>213 CHRONOLOGICAL LIST OF THE LETTERS CONTAINED IN THE SECOND VOLUME. Note.--In the second and third columns the bracketed words and figures are more or less certainly conjectured; whilst those unbracketed give the actual dating of the letters.</w:t>
        </w:r>
      </w:hyperlink>
    </w:p>
    <w:p>
      <w:r>
        <w:bookmarkStart w:id="0" w:name="chunk8592"/>
        <w:bookmarkEnd w:id="0" w:name="chunk8592"/>
      </w:r>
      <w:hyperlink r:id="rId18" w:tooltip="Jensen-Shannon divergence: 0.7242971776146491&#10;Index of the Project Gutenberg Works of John Ruskin - Ruskin, John, 1819-1900 &#10;#8592">
        <w:r>
          <w:rPr/>
          <w:t>Title of Letter. Where Written. When Written. Where and When First Published. Page. Letter To W. C. Bennett, LL.D. Herne Hill, Dulwich December 28th, 1852 "Testimonials of W. C. Bennett," 1871 183 Letter To Dr. Guthrie [Edinburgh] Saturday, 26th [Nov. ?] 1853 "Memoir of Thomas Guthrie, D.D.," (1875) 184 Letter To W. H. Harrison [Herne Hill 1853] The Autographic Mirror, Dec. 23, 1865 192 "Limner" and Illumination [Denmark Hill December 3, 1854] The Builder, Dec. 9, 1854 174 The Animals of Scripture: a Review [Denmark Hill January, 1855] The Morning Chronicle, Jan. 20, 1855 172 The Sale of Mr. Windus' Pictures Denmark Hill March 28 [1859] The Times, March 29, 1859 185 The Italian Question Berlin June 6, 1859 The Scotsman, July 20, 1859 3 " " Berlin June 15 [1859] " July 23, 1859 8 " " Schaffhausen August 1, 1859 " Aug. 6, 1859 13 Coventry Patmore's "Faithful for Ever" Denmark Hill [October 21, 1860] The Critic, Oct. 27, 1860 168 Proverbs on Right Dress Geneva October 20th, 1862 The Monthly Packet, Nov. 1863 154 Oak Silkworms Geneva October 20th [1862] The Times, Oct. 24, 1862 158 The Depreciation of Gold Chamounix October 2 [1863] The Times, Oct. 8, 1863 37 The Foreign Policy of England Zurich October 25th, 1863 The Liverpool Albion, Nov. 2, 1863 15 The Position of Denmark Denmark Hill July 6 [1864] The Morning Post, July 7, 1864 17 The Law of Supply and Demand Denmark Hill October 26 [1864] The Daily Telegraph, Oct. 28, 1864 39 " " " Denmark Hill October 29 [1864] " " Oct. 31, 1864 40 " " " Denmark Hill November 2 [1864] " " Nov. 3, 1864 43 Strikes v. Arbitration [Denmark Hill] Easter Monday, 1865 The Pall Mall Gazette, April 18, 1865 48 Work and Wages Denmark Hill Thursday, April 20 [1865] " " April 21, 1865 50 " " Denmark Hill Saturday, April 22, 1865 " " April 25, 1865 52 " " [Denmark Hill] Saturday, 29th April, 1865 " " May 2, 1865 54 " " Denmark Hill May 4 [1865] " " May 9, 1865 59 " " [Denmark Hill] May 20, 1865 " " May 22, 1865 62 Domestic Servants--Mastership Denmark Hill September 2 [1865] The Daily Telegraph, September 5, 1865 93 " " Experience Denmark Hill September 6 [1865] " " September 7, 1865 95 " " Sonship and Slavery Denmark Hill September 16, 1865] " " September 18, 1865 96 Modern Houses Denmark Hill October 16 [1865] " " October 17, 1865 104 Our Railway System Denmark Hill December 7 [1865] " " December 8, 1865 88 The Jamaica Insurrection Denmark Hill December 19 [1865] " " December 20, 1865 20 At the Play Denmark Hill February 28, 1867 The Pall Mall Gazette, March 1, 1867 185 The Standard of Wages Denmark Hill April 30, 1867 " " May 1, 1867 65 An Object of Charity Denmark Hill, S. January 21, 1868 The Daily Telegraph, January 22, 1868 186 True Education Denmark Hill, S. January 31, 1868 The Pall Mall Gazette, January 31, 1868 123 Excuse from Correspondence Denmark Hill, S. 2d February, 1868 Circular printed by Mr. Ruskin, 1868 186 Is England Big Enough? Denmark Hill July 30 [1868] The Daily Telegraph, July 31, 1868 79 The Ownership of Railways Denmark Hill August 5 [1868] " " August 6, 1868 81 Railway Economy Denmark Hill August 9 [1868] " " August 10, 1868 83 Employment for the Destitute Poor, etc. Denmark Hill, S.E. December 24 [1868] " " December 26, 1868 131 Notes on the Destitute Classes, Etc. [Denmark Hill] Autumn, 1868] Pamphlet for private circulation, 1868 132 The Morality of Field Sports Denmark Hill January 14 [1870] The Daily Telegraph, January 15, 1870 127 Female Franchise Venice 29th May, 1870 Date and place of publication unknown 154 The Franco-Prussian War Denmark Hill, S.E. October 6 [1870] The Daily Telegraph, Oct. 7, 1870 22 " " " [Denmark Hill, S.E.] October 7 [1870] " " Oct. 8, 1870 25 Sad-Colored Costumes Denmark Hill, S.E. 14th October, 1870 Macmillan's Magazine, Nov. 1870 156 Railway Safety Denmark Hill November 29, 1870 The Daily Telegraph, Nov. 30, 1870 89 A King's First Duty [Denmark Hill] January 10 [1871] " " January 12, 1871 111 A Nation's Defences Denmark Hill January 19, 1871 The Pall Mall Gazette, Jan. 19, 1871 113 The Waters of Comfort Oxford February 3 [1871] The Daily Telegraph, Feb. 4, 1871 115 The Streams of Italy Oxford February 3 [1871] " " Feb. 7, 1871 116 Woman's Sphere (extract)</w:t>
        </w:r>
      </w:hyperlink>
    </w:p>
    <w:p>
      <w:r>
        <w:bookmarkStart w:id="0" w:name="chunk8593"/>
        <w:bookmarkEnd w:id="0" w:name="chunk8593"/>
      </w:r>
      <w:hyperlink r:id="rId19" w:tooltip="Jensen-Shannon divergence: 0.7136131647052214&#10;Index of the Project Gutenberg Works of John Ruskin - Ruskin, John, 1819-1900 &#10;#8593">
        <w:r>
          <w:rPr/>
          <w:t>[Oxford February 19, 1871] " " Feb. 21, 1871 154 n. The "Queen of the Air" [Denmark Hill] May 18, 1871 The Asiatic, May 23, 1871 171 Drunkenness and Crime Denmark Hill December 9 [1871] The Daily Telegraph, Dec. 11, 1871 129 The Streets of London [Denmark Hill] December 27, 1871 The Pall Mall Gazette, Dec. 28, 1871 119 Madness and Crime Oxford November 2 [1872] " " Nov. 4, 1872 130 Letter to the Author of a Review Oxford Wednesday, Oct. 30 [1872] Liverpool Weekly Albion, Nov. 9, 1872 187 "act, Act in the Living Present" Oxford Christmas Eve, '72 New Year's Address, etc., 1873 141 How the Rich spend their Money Brantwood, Coniston January 23 [1873] The Pall Mall Gazette, Jan. 24, 1873 66 " " " [Brantwood, Coniston] January 28 [1873] " " Jan. 29, 1873 67 " " " Brantwood, Coniston King Charles the Martyr, 1873 " " Jan. 31, 1873 68 Woman's Work [ ] [May, 1873] L'Esperance Geneve, May 8, 1873 153 Mr. Ruskin and Professor Hodgson Oxford November 8, 1873 The Scotsman, November 10, 1873 44 " " " Oxford November 15, 1873 " November 18, 1873 46 "Laborare est Orare" Oxford December, 1873 New Year's Address, etc., 1874 142 The Value of Lectures Rome 26th May, 1874 The Glasgow Herald, June 5, 1874 124 An Oxford Protest [Oxford October 29, 1874 The Globe, Oct. 29, 1874 188 A Mistaken Review Brantwood January 10 [1875] The Pall Mall Gazette, January 11, 1875 165 The Position of Critics Brantwood January 18 [1875] " " January 19, 1875 167 Commercial Morality [Herne Hill February, 1875] Date and place of publication unknown 70 The Publication of Books Oxford June 6, 1875 The World, June 9, 1875 163 St. George's Museum Brantwood, Coniston [September, 1875] Sheffield Daily Telegraph, Sept. 6, 1875 126 The Definition of Wealth Oxford 9th November, 1875 The Monetary Gazette, Nov. 13, 1875 71 The Cradle of Art! [Oxford] 18th February, 1876 Date and place of publication unknown 125 Modern Warfare [Brantwood] June, 1876 Fraser's Magazine, July, 1876 29 The Foundations of Chivalry Venice February 8th, 1877 "The Science of Life" (second edit.), 1878 143 " " " Venice February 10th [1877] " " (first edition), 1877 145 " " " Venice 11th February [1877] " " " " 1877 146 " " " Venice 12th February, '77] " " " " 1877 147 Mr. Ruskin and Mr. Lowe Brantwood, Coniston August 24 [1877] The Standard, August 28, 1877 189 The Principles of Property [Brantwood] 10th October, 1877 The Socialist, November, 1887 71 A Pagan Message Herne Hill, London, S. E. 19th December, 1877 New Year's Address, etc., 1878 143 Despair (extract) [Oxford February, 1878] The Times, February 12, 1878 124 n. The Foundations of Chivalry Malham July 3d, 1878 "The Science of Life" (second edit.), 1878 148 Notes on a Word in Shakespeare Brantwood [September, 1878] New Shakspere Soc. Trans. 1878-9 176 " " " Edinburgh 29th September, 1878 " " " " 177 The Bibliography of Ruskin Brantwood, Coniston September 30, 1878 "Bibliography of Dickens" (advt.), 1880 190 " " " Brantwood, Coniston October 23, 1878 " " " " 190 The Society of the Rose [Brantwood Early in 1879] Report of Ruskin Soc., Manchester, 1880 191 Blindness and Sight Brantwood, Coniston 18th July, 1879 The Y. M. A. Magazine, Sept., 1879 139 "The Eagle's Nest" Brantwood, Coniston August 17th, 1879 " " October, 1879 140 On Cooperation. I. Brantwood, Coniston [August, 1879] The Christian Life, December 20, 1879 73 Politics in Youth Sheffield October 19th, 1879 The Y. M. A. Magazine, Nov., 1879 141 The Merchant of Venice (extract) [Herne Hill, S. E.] 6th February, 1880 The Theatre, March, 1880 179 Recitations Sheffield 16th February, 1880 Circular printed by Mr. R. T. Webling 180 Excuse from Correspondence [Brantwood] March, 1880 List of Mr. Ruskin's Writings, Mar., 1880 186 n. On Cooperation. II. Brantwood, Coniston April 12th, 1880 The Daily News, June 19, 1880 73 The Glasgow Lord Rectorship Brantwood, Coniston 10th June, 1880 The Glasgow Herald, Oct. 7, 1880 195 " " " [Brantwood] 10th June, 1880 " " Oct. 7, 1880 195 " " " [Brantwood] 24th June, 1880 " " Oct. 7, 1880 196 " " " Brantwood, Coniston [July, 1880] " " Oct. 12, 1880 196 Dramatic Reform. I. Brantwood July 30th, 1880 Journal of Dramatic Reform, Nov., 1880 193 The Glasgow Lord Rectorship Rouen 28th September, 1880 The Glasgow Herald, Oct. 7, 1880 197 Dramatic Reform. II. Amiens October 12th, 1880 Journal of Dramatic Reform, Nov., 1880 193</w:t>
          <w:br/>
          <w:br/>
          <w:br/>
          <w:br/>
        </w:r>
      </w:hyperlink>
    </w:p>
    <w:p>
      <w:r>
        <w:bookmarkStart w:id="0" w:name="chunk8594"/>
        <w:bookmarkEnd w:id="0" w:name="chunk8594"/>
      </w:r>
      <w:hyperlink r:id="rId20" w:tooltip="Jensen-Shannon divergence: 0.7011991231665881&#10;Index of the Project Gutenberg Works of John Ruskin - Ruskin, John, 1819-1900 &#10;#8594">
        <w:r>
          <w:rPr/>
          <w:t>MODERN PAINTERS VOLUME I. PART I-II. SYNOPSIS OF CONTENTS. PART I. OF GENERAL PRINCIPLES. SECTION I. OF THE NATURE OF THE IDEAS CONVEYABLE BY ART. Chapter I., Introductory SS 1. Public opinion no criterion of excellence, except after long periods of time. 1 SS 2. And therefore obstinate when once formed. 4 SS 3. The author's reasons for opposing it in particular instances. 5 SS 4. But only on points capable of demonstration. 5 SS 5. The author's partiality to modern works excusable. 6 Chapter II., Definition of Greatness in Art SS 1. Distinction between the painter's intellectual power and technical knowledge. 8 SS 2. Painting, as such, is nothing more than language. 8 SS 3. "Painter," a term corresponding to "versifier." 9 SS 4. Example in a painting of E. Landseer's. 9 SS 5. Difficulty of fixing an exact limit between language and thought. 9 SS 6. Distinction between decorative and expressive language. 10 SS 7. Instance in the Dutch and early Italian schools. 10 SS 8. Yet there are certain ideas belonging to language itself. 11 SS 9. The definition. 12 Chapter III.Of Ideas of Power SS 1. What classes of ideas are conveyable by art. 13 SS 2. Ideas of power vary much in relative dignity. 13 SS 3. But are received from whatever has been the subject of power. The meaning of the word "excellence." 14 SS 4. What is necessary to the distinguishing of excellence.[Page liv] 15 SS 5. The pleasure attendant on conquering difficulties is right. 16 Chapter IV. Of Ideas of Imitation SS 1. False use of the term "imitation" by many writers on art. 17 SS 2. Real meaning of the term. 18 SS 3. What is requisite to the sense of imitation. 18 SS 4. The pleasure resulting from imitation the most contemptible that can be derived from art. 19 SS 5. Imitation is only of contemptible subjects. 19 SS 6. Imitation is contemptible because it is easy. 20 SS 7. Recapitulation. 20 Chapter V., Of Ideas of Truth SS 1. Meaning of the word "truth" as applied to art. 21 SS 2. First difference between truth and imitation. 21 SS 3. Second difference. 21 SS 4. Third difference. 22 SS 5. No accurate truths necessary to imitation. 22 SS 6. Ideas of truth are inconsistent with ideas of imitation. 24 Chapter VI., Of Ideas of Beauty SS 1. Definition of the term "beautiful." 26 SS 2. Definition of the term "taste." 26 SS 3. Distinction between taste and judgment. 27 SS 4. How far beauty may become intellectual. 27 SS 5. The high rank and function of ideas of beauty. 28 SS 6. Meaning of the term "ideal beauty." 28 Chapter VII., Of Ideas of Relation SS 1. General meaning of the term. 29 SS 2. ideas are to be comprehended under it. 29 SS 3. The exceeding nobility of these ideas. 30 SS 4. Why no subdivision of so extensive a class is necessary. 31 SECTION II., OF POWER. Chapter I., General Principles respecting Ideas of Power SS 1. No necessity for detailed study of ideas of imitation. 32 SS 2. Nor for separate study of ideas of power. 32 SS 3. Except under one particular form. 33 SS 4. There are two modes of receiving ideas of power, commonly inconsistent.[Page lv] 33 SS 5. First reason of the inconsistency. 33 SS 6. Second reason for the inconsistency. 34 SS 7. The sensation of power ought not to be sought in imperfect art. 34 SS 8. Instances in pictures of modern artists. 35 SS 9. Connection between ideas of power and modes of execution. 35 Chapter II., Of Ideas of Power, as they are dependent upon Execution SS 1. Meaning of the term "execution." 36 SS 2. The first quality of execution is truth. 36 SS 3. The second, simplicity. 36 SS 4. The third, mystery. 37 SS 5. The fourth, inadequacy; and the fifth, decision. 37 SS 6. The sixth, velocity. 37 SS 7. Strangeness an illegitimate source of pleasure in execution. 37 SS 8. Yet even the legitimate sources of pleasure in execution are inconsistent with each other. 38 SS 9. And fondness for ideas of power leads to the adoption of the lowest. 39 SS 10. Therefore perilous. 40 SS 11. Recapitulation. 40 Chapter III., Of the Sublime SS 1. Sublimity is the effect upon the mind of anything above it. 41 SS 2. Burke's theory of the nature of the sublime incorrect, and why. 41 SS 3. Danger is sublime, but not the fear of it. 42 SS 4. The highest beauty is sublime. 42 SS 5. And generally whatever elevates the mind. 42 SS 6. The former division of the subject is therefore sufficient. 42 PART II. OF TRUTH. SECTION I. GENERAL PRINCIPLES RESPECTING IDEAS OF TRUTH. Chapter I., Of Ideas of Truth in their connection with those of Beauty and Relation SS 1. The two great ends of landscape painting are the representation of facts and thoughts. 44 SS 2. They induce a different choice of material subjects.[Page lvi] 45 SS 3. The first mode of selection apt to produce sameness and repetition. 45 SS 4. The second necessitating variety. 45 SS 5. Yet the first is delightful to all. 46 SS 6. The second only to a few. 46 SS 7. The first necessary to the second. 47 SS 8. The exceeding importance of truth. 48 SS 9. Coldness or want of beauty no sign of truth. 48 SS 10. How truth may be considered a just criterion of all art. 48 Chapter II., That the Truth of Nature is not to be discerned by the Uneducated Senses SS 1. The common self-deception of men with respect to their power of discerning truth. 50 SS 2. Men usually see little of what is before their eyes. 51 SS 3. But more or less in proportion to their natural sensibility to what is beautiful. 52 SS 4. Connected with a perfect state of moral feeling. 52 SS 5. And of the intellectual powers. 53 SS 6. How sight depends upon previous knowledge. 54 SS 7. The difficulty increased by the variety of truths in nature. 55 SS 8. We recognize objects by their least important attributes. Compare Part I. Sect. I. Chap. 4. 55 Chapter III., Of the Relative Importance of Truths:--First, that Particular Truths are</w:t>
        </w:r>
      </w:hyperlink>
    </w:p>
    <w:p>
      <w:r>
        <w:bookmarkStart w:id="0" w:name="chunk8595"/>
        <w:bookmarkEnd w:id="0" w:name="chunk8595"/>
      </w:r>
      <w:hyperlink r:id="rId21" w:tooltip="Jensen-Shannon divergence: 0.7372924714305606&#10;Index of the Project Gutenberg Works of John Ruskin - Ruskin, John, 1819-1900 &#10;#8595">
        <w:r>
          <w:rPr/>
          <w:t>more important than General Ones. SS 1. Necessity of determining the relative importance of truths. 58 SS 2. Misapplication of the aphorism: "General truths are more important than particular ones." 58 SS 3. Falseness of this maxim, taken without explanation. 59 SS 4. Generality important in the subject, particularity in the predicate. 59 SS 5. The importance of truths of species is not owing to their generality. 60 SS 6. All truths valuable as they are characteristic. 61 SS 7. Otherwise truths of species are valuable, because beautiful. 61 SS 8. And many truths, valuable if separate, may be objectionable in connection with others. 62 SS 9. Recapitulation. 63 Chapter IV., Of the Relative Importance of Truths:--Secondly, that Rare Truths are more important than Frequent Ones SS 1. No accidental violation of nature's principles should be represented. 64 SS 2. But the cases in which those principles have been strikingly exemplified. 65 SS 3. Which are comparatively rare. 65 SS 4. All repetition is blamable. 65 SS 5. The duty of the painter is the same as that of a preacher. 66 Chapter V., Of the Relative Importance of Truths:--Thirdly, that Truths of Color are the least important of all Truths SS 1. Difference between primary and secondary qualities in bodies. 67 SS 2. The first are fully characteristic, the second imperfectly so. 67 SS 3. Color is a secondary quality, therefore less important than form. 68 SS 4. Color no distinction between objects of the same species. 68 SS 5. And different in association from what it is alone. 69 SS 6. It is not certain whether any two people see the same colors in things. 69 SS 7. Form, considered as an element of landscape, includes light and shade. 69 SS 8. Importance of light and shade in expressing the character of bodies, and unimportance of color. 70 SS 9. Recapitulation. 71 Chapter VI. Recapitulation SS 1. The importance of historical truths. 72 SS 2. Form, as explained by light and shade, the first of all truths. Tone, light, and color, are secondary. 72 SS 3. And deceptive chiaroscuro the lowest of all. 73 Chapter VII., General Application of the Foregoing Principle SS 1. The different selection of facts consequent on the several aims at imitation or at truth. 74 SS 2. The old masters, as a body, aim only at imitation. 74 SS 3. What truths they gave. 75 SS 4. The principles of selection adopted by modern artists. 76 SS 5. General feeling of Claude, Salvator, and G. Poussin, contrasted with the freedom and vastness of nature. 77 SS 6. Inadequacy of the landscape of Titian and Tintoret.[Page lviii] 78 SS 7. Causes of its want of influence on subsequent schools. 79 SS 8. The value of inferior works of art, how to be estimated. 80 SS 9. Religious landscape of Italy. The admirableness of its completion. 81 SS 10. Finish, and the want of it, how right--and how wrong. 82 SS 11. The open skies of the religious schools, how valuable. Mountain drawing of Masaccio. Landscape of the Bellinis and Giorgione. 84 SS 12. Landscape of Titian and Tintoret. 86 SS 13. Schools of Florence, Milan, and Bologna. 88 SS 14. Claude, Salvator, and the Poussins. 89 SS 15. German and Flemish landscape. 90 SS 16. The lower Dutch schools. 92 SS 17. English school, Wilson and Gainsborough. 93 SS 18. Constable, Callcott. 94 SS 19. Peculiar tendency of recent landscape. 95 SS 20. G. Robson, D. Cox. False use of the term "style." 95 SS 21. Copley Fielding. Phenomena of distant color. 97 SS 22. Beauty of mountain foreground. 99 SS 23. De Wint. 101 SS 24. Influence of Engraving. J. D. Harding. 101 SS 25. Samuel Prout. Early painting of architecture, how deficient. 103 SS 26. Effects of age upon buildings, how far desirable. 104 SS 27. Effects of light, how necessary to the understanding of detail. 106 SS 28. Architectural painting of Gentile Bellini and Vittor Carpaccio. 107 SS 29. And of the Venetians generally. 109 SS 30. Fresco painting of the Venetian exteriors. Canaletto. 110 SS 31. Expression of the effects of age on Architecture by S. Prout. 112 SS 32. His excellent composition and color. 114 SS 33. Modern architectural painting generally. G. Cattermole. 115 SS 34. The evil in an archaeological point of view of misapplied invention, in architectural subject. 117 SS 35. Works of David Roberts: their fidelity and grace. 118 SS 36. Clarkson Stanfield. 121 SS 37. J. M. W. Turner. Force of national feeling in all great painters. 123 SS 38. Influence of this feeling on the choice of Landscape subject. 125 SS 39. Its peculiar manifestation in Turner. 125 SS 40. The domestic subjects of the Liber Studiorum. 127 SS 41. Turner's painting of French and Swiss landscape. The latter deficient. 129 SS 42. His rendering of Italian character still less successful. His large compositions how failing. 130 SS 43. His views of Italy destroyed by brilliancy and redundant quantity.[Page lix] 133 SS 44. Changes introduced by him in the received system of art. 133 SS 45. Difficulties of his later manner. Resultant deficiencies. 134 SS 46. Reflection of his very recent works. 137 SS 47. Difficulty of demonstration in such subjects. 139 SECTION II. OF GENERAL TRUTHS. Chapter I., Of Truth of Tone SS 1. Meanings of the word "tone:"--First, the right relation of objects in shadow to the principal light. 140 SS 2. Secondly, the quality of color by which it is felt to owe part of its brightness to the hue of light upon it. 140 SS 3. Difference between tone in its first sense and aerial perspective. 141 SS 4. The pictures of the old masters perfect in relation of middle tints to light. 141 SS 5. And consequently totally false in relation of middle tints to darkness. 141 SS 6. General falsehood of such a system. 143 SS 7. The principle of Turner in this respect. 143 SS 8. Comparison of N. Poussin's "Phocion." 144 SS 9. With Turner's "Mercury and Argus." 145 SS 10. And with the "Datur Hora Quieti." 145 SS 11. The second sense of the word "tone." 146 SS 12. Remarkable difference in this respect between the paintings and drawings of Turner. 146 SS 13. Not owing to want of power over the material. 146 SS 14. The two</w:t>
        </w:r>
      </w:hyperlink>
    </w:p>
    <w:p>
      <w:r>
        <w:bookmarkStart w:id="0" w:name="chunk8596"/>
        <w:bookmarkEnd w:id="0" w:name="chunk8596"/>
      </w:r>
      <w:hyperlink r:id="rId22" w:tooltip="Jensen-Shannon divergence: 0.746467856677889&#10;Index of the Project Gutenberg Works of John Ruskin - Ruskin, John, 1819-1900 &#10;#8596">
        <w:r>
          <w:rPr/>
          <w:t>distinct qualities of light to be considered. 147 SS 15. Falsehoods by which Titian attains the appearance of quality in light. 148 SS 16. Turner will not use such means. 148 SS 17. But gains in essential truth by the sacrifice. 148 SS 18. The second quality of light. 148 SS 19. The perfection of Cuyp in this respect interfered with by numerous solecisms. 150 SS 20. Turner is not so perfect in parts--far more so in the whole. 151 SS 21. The power in Turner of uniting a number of tones. 152 SS 22. Recapitulation. 153 Chapter II., Of Truth of Color SS 1. Observations on the color of G. Poussin's La Riccia. 155 SS 2. As compared with the actual scene. 155 SS 3. Turner himself is inferior in brilliancy to nature. 157 SS 4. Impossible colors of Salvator, Titian. 157 SS 5. Poussin, and Claude. 158 SS 6. Turner's translation of colors. 160 SS 7. Notice of effects in which no brilliancy of art can even approach that of reality. 161 SS 8. Reasons for the usual incredulity of the observer with respect to their representation. 162 SS 9. Color of the Napoleon. 163 SS 10. Necessary discrepancy between the attainable brilliancy of color and light. 164 SS 11. This discrepancy less in Turner than in other colorists. 165 SS 12. Its great extent in a landscape attributed to Rubens. 165 SS 13. Turner scarcely ever uses pure or vivid color. 166 SS 14. The basis of gray, under all his vivid hues. 167 SS 15. The variety and fulness even of his most simple tones. 168 SS 16. Following the infinite and unapproachable variety of nature. 168 SS 17. His dislike of purple, and fondness for the opposition of yellow and black. The principles of nature in this respect. 169 SS 18. His early works are false in color. 170 SS 19. His drawings invariably perfect. 171 SS 20. The subjection of his system of color to that of chiaroscuro. 171 Chapter III., Of Truth of Chiaroscuro SS 1. We are not at present to examine particular effects of light. 174 SS 2. And therefore the distinctness of shadows is the chief means of expressing vividness of light. 175 SS 3. Total absence of such distinctness in the works of the Italian school. 175 SS 4. And partial absence in the Dutch. 176 SS 5. The perfection of Turner's works in this respect. 177 SS 6. The effect of his shadows upon the light. 178 SS 7. The distinction holds good between almost all the works of the ancient and modern schools. 179 SS 8. Second great principle of chiaroscuro. Both high light and deep shadow are used in equal quantity, and only in points. 180 SS 9. Neglect or contradiction of this principle by writers on art. 180 SS 10. And consequent misguiding of the student. 181 SS 11. The great value of a simple chiaroscuro. 182 SS 12. The sharp separation of nature's lights from her middle tint. 182 SS 13. The truth of Turner. 183 Chapter IV., Of Truth of Space:--First, as Dependent on the Focus of the Eye SS 1. Space is more clearly indicated by the drawing of objects than by their hue. 185 SS 2. It is impossible to see objects at unequal distances distinctly at one moment. 186 SS 3. Especially such as are both comparatively near. 186 SS 4. In painting, therefore, either the foreground or distance must be partially sacrificed. 187 SS 5. Which not being done by the old masters, they could not express space. 187 SS 6. But modern artists have succeeded in fully carrying out this principle. 188 SS 7. Especially of Turner. 189 SS 8. Justification of the want of drawing in Turner's figures. 189 Chapter V., Of Truth of Space:--Secondly, as its Appearance is dependent on the Power of the Eye SS 1. The peculiar indistinctness dependent on the retirement of objects from the eye. 191 SS 2. Causes confusion, but not annihilation of details. 191 SS 3. Instances in various objects. 192 SS 4. Two great resultant truths; that nature is never distinct, and never vacant. 193 SS 5. Complete violation of both these principles by the old masters. They are either distinct or vacant. 193 SS 6. Instances from Nicholas Poussin. 194 SS 7. From Claude. 194 SS 8. And G. Poussin. 195 SS 9. The imperative necessity, in landscape painting, of fulness and finish. 196 SS 10. Breadth is not vacancy. 197 SS 11. The fulness and mystery of Turner's distances. 198 SS 12. Farther illustrations in architectural drawing. 199 SS 13. In near objects as well as distances. 199 SS 14. Vacancy and falsehood of Canaletto. 200 SS 15. Still greater fulness and finish in landscape foregrounds. 200 SS 16. Space and size are destroyed alike by distinctness and by vacancy. 202 SS 17. Swift execution best secures perfection of details. 202 SS 18. Finish is far more necessary in landscape than in historical subjects. 202 SS 19. Recapitulation of the section. 203 SECTION III., OF TRUTH OF SKIES Chapter I., Of the Open Sky. SS 1. The peculiar adaptation of the sky to the pleasing and teaching of man. 204 SS 2. The carelessness with which its lessons are received. 205 SS 3. The most essential of these lessons are the gentlest. 205 SS 4. Many of our ideas of sky altogether conventional. 205 SS 5. Nature, and essential qualities of the open blue. 206 SS 6. Its connection with clouds. 207 SS 7. Its exceeding depth. 207 SS 8. These qualities are especially given by modern masters. 207 SS 9. And by Claude. 208 SS 10. Total absence of them in Poussin. Physical errors in his general treatment of open sky. 208 SS 11. Errors of Cuyp in graduation of color. 209 SS 12. The exceeding value of the skies of the early Italian and Dutch schools. Their qualities are unattainable in modern times. 210 SS 13. Phenomena of visible sunbeams. Their nature and cause. 211 SS 14. They are only illuminated mist, and cannot appear when the sky is free from vapor, nor when it is without clouds. 211 SS 15. Erroneous tendency in the representation of such phenomena by the old masters. 212 SS 16. The ray which appears in the dazzled eye should not be represented.</w:t>
        </w:r>
      </w:hyperlink>
    </w:p>
    <w:p>
      <w:r>
        <w:bookmarkStart w:id="0" w:name="chunk8597"/>
        <w:bookmarkEnd w:id="0" w:name="chunk8597"/>
      </w:r>
      <w:hyperlink r:id="rId23" w:tooltip="Jensen-Shannon divergence: 0.7555322391255703&#10;Index of the Project Gutenberg Works of John Ruskin - Ruskin, John, 1819-1900 &#10;#8597">
        <w:r>
          <w:rPr/>
          <w:t>213 SS 17. The practice of Turner. His keen perception of the more delicate phenomena of rays. 213 SS 18. The total absence of any evidence of such perception in the works of the old masters. 213 SS 19. Truth of the skies of modern drawings. 214 SS 20. Recapitulation. The best skies of the ancients are, in quality, inimitable, but in rendering of various truth, childish. 215 Chapter II., Of Truth of Clouds:--First, of the Region of the Cirrus. SS 1. Difficulty of ascertaining wherein the truth of clouds consists. 216 SS 2. Variation of their character at different elevations. The three regions to which they may conveniently be considered as belonging. 216 SS 3. Extent of the upper region. 217 SS 4. The symmetrical arrangement of its clouds.[Page lxiii] 217 SS 5. Their exceeding delicacy. 218 SS 6. Their number. 218 SS 7. Causes of their peculiarly delicate coloring. 219 SS 8. Their variety of form. 219 SS 9. Total absence of even the slightest effort at their representation, in ancient landscape. 220 SS 10. The intense and constant study of them by Turner. 221 SS 11. His vignette, Sunrise on the Sea. 222 SS 12. His use of the cirrus in expressing mist. 223 SS 13. His consistency in every minor feature. 224 SS 14. The color of the upper clouds. 224 SS 15. Recapitulation. 225 Chapter III., Of Truth of Clouds:--Secondly, of the Central Cloud Region SS 1. Extent and typical character of the central cloud region. 226 SS 2. Its characteristic clouds, requiring no attention nor thought for their representation, are therefore favorite subjects with the old masters. 226 SS 3. The clouds of Salvator and Poussin. 227 SS 4. Their essential characters. 227 SS 5. Their angular forms and general decision of outline. 228 SS 6. The composition of their minor curves. 229 SS 7. Their characters, as given by S. Rosa. 230 SS 8. Monotony and falsehood of the clouds of the Italian school generally. 230 SS 9. Vast size of congregated masses of cloud. 231 SS 10. Demonstrable by comparison with mountain ranges. 231 SS 11. And consequent divisions and varieties of feature. 232 SS 12. Not lightly to be omitted. 232 SS 13. Imperfect conceptions of this size and extent in ancient landscape. 233 SS 14. Total want of transparency and evanescence in the clouds of ancient landscape. 234 SS 15. Farther proof of their deficiency in space. 235 SS 16. Instance of perfect truth in the sky of Turner's Babylon. 236 SS 17. And in his Pools of Solomon. 237 SS 18. Truths of outline and character in his Como. 237 SS 19. Association of the cirrostratus with the cumulus. 238 SS 20. The deep-based knowledge of the Alps in Turner's Lake of Geneva. 238 SS 21. Farther principles of cloud form exemplified in his Amalfi. 239 SS 22. Reasons for insisting on the infinity of Turner's works. Infinity is almost an unerring test of all truth[Page lxiv] 239 SS 23. Instances of the total want of it in the works of Salvator. 240 SS 24. And of the universal presence of it in those of Turner. The conclusions which may be arrived at from it. 240 SS 25. The multiplication of objects, or increase of their size, will not give the impression of infinity, but is the resource of novices. 241 SS 26. Farther instances of infinity in the gray skies of Turner. 242 SS 27. The excellence of the cloud-drawing of Stanfield. 242 SS 28. The average standing of the English school. 243 Chapter IV.,Of Truth of Clouds:--Thirdly, of the Region of the Rain-Cloud. SS 1. The apparent difference in character between the lower and central clouds is dependent chiefly on proximity. 244 SS 2. Their marked differences in color. 244 SS 3. And in definiteness of form. 245 SS 4. They are subject to precisely the same great laws. 245 SS 5. Value, to the painter, of the rain-cloud. 246 SS 6. The old masters have not left a single instance of the painting of the rain-cloud, and very few efforts at it. Gaspar Poussin's storms. 247 SS 7. The great power of the moderns in this respect. 248 SS 8. Works of Copley Fielding. 248 SS 9. His peculiar truth. 248 SS 10. His weakness, and its probable cause. 249 SS 11. Impossibility of reasoning on the rain-clouds of Turner from engravings. 250 SS 12. His rendering of Fielding's particular moment in the Jumieges. 250 SS 13. Illustration of the nature of clouds in the opposed forms of smoke and steam. 250 SS 14. Moment of retiring rain in the Llanthony. 251 SS 15. And of commencing, chosen with peculiar meaning for Loch Coriskin. 252 SS 16. The drawing of transparent vapor in the Land's End. 253 SS 17. The individual character of its parts. 253 SS 18. Deep-studied form of swift rain-cloud in the Coventry. 254 SS 19. Compared with forms given by Salvator. 254 SS 20. Entire expression of tempest by minute touches and circumstances in the Coventry. 255 SS 21. Especially by contrast with a passage of extreme repose. 255 SS 22. The truth of this particular passage. Perfectly pure blue sky only seen after rain, and how seen.[Page lxv] 256 SS 23. Absence of this effect in the works of the old masters. 256 SS 24. Success of our water-color artists in its rendering. Use of it by Turner. 257 SS 25. Expression of near rain-cloud in the Gosport, and other works. 257 SS 26. Contrasted with Gaspar Poussin's rain-cloud in the Dido and AEneas. 258 SS 27. Turner's power of rendering mist. 258 SS 28. His effects of mist so perfect, that if not at once understood, they can no more be explained or reasoned on than nature herself. 259 SS 29. Various instances. 259 SS 30. Turner's more violent effects of tempest are never rendered by engravers. 260 SS 31. General system of landscape engraving. 260 SS 32. The storm in the Stonehenge. 260 SS 33. General character of such effects as given by Turner. His expression of falling rain. 261 SS 34. Recapitulation of the section. 261 SS 35. Sketch of a few of the skies of nature, taken as a whole, compared with the works of Turner and of the old masters. Morning on the plains. 262 SS 36. Noon with</w:t>
        </w:r>
      </w:hyperlink>
    </w:p>
    <w:p>
      <w:r>
        <w:bookmarkStart w:id="0" w:name="chunk8598"/>
        <w:bookmarkEnd w:id="0" w:name="chunk8598"/>
      </w:r>
      <w:hyperlink r:id="rId24" w:tooltip="Jensen-Shannon divergence: 0.749292910901099&#10;Index of the Project Gutenberg Works of John Ruskin - Ruskin, John, 1819-1900 &#10;#8598">
        <w:r>
          <w:rPr/>
          <w:t>gathering storms. 263 SS 37. Sunset in tempest. Serene midnight. 264 SS 38. And sunrise on the Alps. 264 Chapter V., Effects of Light rendered by Modern Art. SS 1. Reasons for merely, at present, naming, without examining the particular effects of light rendered by Turner. 266 SS 2. Hopes of the author for assistance in the future investigation of them. 266 SECTION IV. OF TRUTH OF EARTH. Chapter I., Of General Structure SS 1. First laws of the organization of the earth, and their importance in art. 270 SS 2. The slight attention ordinarily paid to them. Their careful study by modern artists. 271 SS 3. General structure of the earth. The hills are its action, the plains its rest.[Page lxvi] 271 SS 4. Mountains come out from underneath the plains, and are their support. 272 SS 5. Structure of the plains themselves. Their perfect level, when deposited by quiet water. 273 SS 6. Illustrated by Turner's Marengo. 273 SS 7. General divisions of formation resulting from this arrangement. Plan of investigation. 274 Chapter II., Of the Central Mountains SS 1. Similar character of the central peaks in all parts of the world. 275 SS 2. Their arrangements in pyramids or wedges, divided by vertical fissures. 275 SS 3. Causing groups of rock resembling an artichoke or rose. 276 SS 4. The faithful statement of these facts by Turner in his Alps at Daybreak. 276 SS 5. Vignette of the Andes and others. 277 SS 6. Necessary distance, and consequent aerial effect on all such mountains. 277 SS 7. Total want of any rendering of their phenomena in ancient art. 278 SS 8. Character of the representations of Alps in the distances of Claude. 278 SS 9. Their total want of magnitude and aerial distance. 279 SS 10. And violation of specific form. 280 SS 11. Even in his best works. 280 SS 12. Farther illustration of the distant character of mountain chains. 281 SS 13. Their excessive appearance of transparency. 281 SS 14. Illustrated from the works of Turner and Stanfield. The Borromean Islands of the latter. 282 SS 15. Turner's Arona. 283 SS 16. Extreme distance of large objects always characterized by very sharp outline. 283 SS 17. Want of this decision in Claude. 284 SS 18. The perpetual rendering of it by Turner. 285 SS 19. Effects of snow, how imperfectly studied. 285 SS 20. General principles of its forms on the Alps. 287 SS 21. Average paintings of Switzerland. Its real spirit has scarcely yet been caught. 289 Chapter III., Of the Inferior Mountains SS 1. The inferior mountains are distinguished from the central, by being divided into beds. 290 SS 2. Farther division of these beds by joints. 290 SS 3. And by lines of lamination. 291 SS 4. Variety and seeming uncertainty under which these laws are manifested. 291 SS 5. The perfect expression of them in Turner's Loch Coriskin. 292 SS 6. Glencoe and other works. 293 SS 7. Especially the Mount Lebanon. 293 SS 8. Compared with the work of Salvator. 294 SS 9. And of Poussin. 295 SS 10. Effects of external influence on mountain form. 296 SS 11. The gentle convexity caused by aqueous erosion. 297 SS 12. And the effect of the action of torrents. 297 SS 13. The exceeding simplicity of contour caused by these influences. 298 SS 14. And multiplicity of feature. 299 SS 15. Both utterly neglected in ancient art. 299 SS 16. The fidelity of treatment in Turner's Daphne and Leucippus. 300 SS 17. And in the Avalanche and Inundation. 300 SS 18. The rarity among secondary hills of steep slopes or high precipices. 301 SS 19. And consequent expression of horizontal distance in their ascent. 302 SS 20. Full statement of all these facts in various works of Turner.--Caudebec, etc. 302 SS 21. The use of considering geological truths. 303 SS 22. Expression of retiring surface by Turner contrasted with the work of Claude. 304 SS 23. The same moderation of slope in the contours of his higher hills. 304 SS 24. The peculiar difficulty of investigating the more essential truths of hill outline. 305 SS 25. Works of other modern artists.--Clarkson Stanfield. 305 SS 26. Importance of particular and individual truth in hill drawing. 306 SS 27. Works of Copley Fielding. His high feeling. 307 SS 28. Works of J. D. Harding and others. 308 Chapter IV., Of the Foreground SS 1. What rocks were the chief components of ancient landscape foreground. 309 SS 2. Salvator's limestones. The real characters of the rock. Its fractures, and obtuseness of angles. 309 SS 3. Salvator's acute angles caused by the meeting of concave curves.[Page lxviii] 310 SS 4. Peculiar distinctness of light and shade in the rocks of nature. 311 SS 5. Peculiar confusion of both in the rocks of Salvator. 311 SS 6. And total want of any expression of hardness or brittleness. 311 SS 7. Instances in particular pictures. 312 SS 8. Compared with the works of Stanfield. 312 SS 9. Their absolute opposition in every particular. 313 SS 10. The rocks of J. D. Harding. 313 SS 11. Characters of loose earth and soil. 314 SS 12. Its exceeding grace and fulness of feature. 315 SS 13. The ground of Teniers. 315 SS 14. Importance of these minor parts and points. 316 SS 15. The observance of them is the real distinction between the master and the novice. 316 SS 16. Ground of Cuyp. 317 SS 17. And of Claude. 317 SS 18. The entire weakness and childishness of the latter. 318 SS 19. Compared with the work of Turner. 318 SS 20. General features of Turner's foreground. 319 SS 21. Geological structure of his rocks in the Fall of the Tees. 319 SS 22. Their convex surfaces and fractured edges. 319 SS 23. And perfect unity. 320 SS 24. Various parts whose history is told us by the details of the drawing. 321 SS 25. Beautiful instance of an exception to general rules in the Llanthony. 321 SS 26. Turner's drawing of detached blocks of weathered stone. 322 SS 27. And of complicated foreground. 323 SS 28. And of loose soil. 323 SS 29. The unison of all in the ideal foregrounds of the Academy pictures. 324 SS 30. And the great lesson to be received from all. 324 SECTION V. OF TRUTH OF WATER.</w:t>
        </w:r>
      </w:hyperlink>
    </w:p>
    <w:p>
      <w:r>
        <w:bookmarkStart w:id="0" w:name="chunk8599"/>
        <w:bookmarkEnd w:id="0" w:name="chunk8599"/>
      </w:r>
      <w:hyperlink r:id="rId25" w:tooltip="Jensen-Shannon divergence: 0.7551536112381696&#10;Index of the Project Gutenberg Works of John Ruskin - Ruskin, John, 1819-1900 &#10;#8599">
        <w:r>
          <w:rPr/>
          <w:t>Chapter I., Of Water, as Painted by the Ancients SS 1. Sketch of the functions and infinite agency of water. 325 SS 2. The ease with which a common representation of it may be given. The impossibility of a faithful one. 325 SS 3. Difficulty of properly dividing the subject. 326 SS 4. Inaccuracy of study of water-effect among all painters. 326 SS 5. Difficulty of treating this part of the subject. 328 SS 6. General laws which regulate the phenomena of water. First, The imperfection of its reflective surface.[Page lxix] 329 SS 7. The inherent hue of water modifies dark reflections, and does not affect right ones. 330 SS 8. Water takes no shadow. 331 SS 9. Modification of dark reflections by shadow. 332 SS 10. Examples on the waters of the Rhone. 333 SS 11. Effect of ripple on distant water. 335 SS 12. Elongation of reflections by moving water. 335 SS 13. Effect of rippled water on horizontal and inclined images. 336 SS 14. To what extent reflection is visible from above. 336 SS 15. Deflection of images on agitated water. 337 SS 16. Necessity of watchfulness as well as of science. Licenses, how taken by great men. 337 SS 17. Various licenses or errors in water painting of Claude, Cuyp, Vandevelde. 339 SS 18. And Canaletto. 341 SS 19. Why unpardonable. 342 SS 20. The Dutch painters of sea. 343 SS 21. Ruysdael, Claude, and Salvator. 344 SS 22. Nicolo Poussin. 345 SS 23. Venetians and Florentines. Conclusion. 346 Chapter II., Of Water, as Painted by the Moderns SS 1. General power of the moderns in painting quiet water. The lakes of Fielding. 348 SS 2. The calm rivers of De Wint, J. Holland, &amp;c. 348 SS 3. The character of bright and violent falling water. 349 SS 4. As given by Nesfield. 349 SS 5. The admirable water-drawing of J. D. Harding. 350 SS 6. His color; and painting of sea. 350 SS 7. The sea of Copley Fielding. Its exceeding grace and rapidity. 351 SS 8. Its high aim at character. 351 SS 9. But deficiency in the requisite quality of grays. 352 SS 10. Variety of the grays of nature. 352 SS 11. Works of Stanfield. His perfect knowledge and power. 353 SS 12. But want of feeling. General sum of truth presented by modern art. 353 Chapter III., Of Water, as Painted by Turner SS 1. The difficulty of giving surface to smooth water. 355 SS 2. Is dependent on the structure of the eye, and the focus by which the reflected rays are perceived. 355 SS 3. Morbid clearness occasioned in painting of water by distinctness of reflections. 356 SS 4. How avoided by Turner. 357 SS 5. All reflections on distant water are distinct.[Page lxx] 357 SS 6. The error of Vandevelde. 358 SS 7. Difference in arrangement of parts between the reflected object and its image. 359 SS 8. Illustrated from the works of Turner. 359 SS 9. The boldness and judgment shown in the observance of it. 360 SS 10. The texture of surface in Turner's painting of calm water. 361 SS 11. Its united qualities. 361 SS 12. Relation of various circumstances of past agitation, &amp;c., by the most trifling incidents, as in the Cowes. 363 SS 13. In scenes on the Loire and Seine. 363 SS 14. Expression of contrary waves caused by recoil from shore. 364 SS 15. Various other instances. 364 SS 16. Turner's painting of distant expanses of water.--Calm, interrupted by ripple. 365 SS 17. And rippled, crossed by sunshine. 365 SS 18. His drawing of distant rivers. 366 SS 19. And of surface associated with mist. 367 SS 20. His drawing of falling water, with peculiar expression of weight. 367 SS 21. The abandonment and plunge of great cataracts. How given by him. 368 SS 22. Difference in the action of water, when continuous and when interrupted. The interrupted stream fills the hollows of its bed. 369 SS 23. But the continuous stream takes the shape of its bed. 370 SS 24. Its exquisite curved lines. 370 SS 25. Turner's careful choice of the historical truth. 370 SS 26. His exquisite drawing of the continuous torrent in the Llanthony Abbey. 371 SS 27. And of the interrupted torrent in the Mercury and Argus. 372 SS 28. Various cases. 372 SS 29. Sea painting. Impossibility of truly representing foam. 373 SS 30. Character of shore-breakers, also inexpressible. 374 SS 31. Their effect how injured when seen from the shore. 375 SS 32. Turner's expression of heavy rolling sea. 376 SS 33. With peculiar expression of weight. 376 SS 34. Peculiar action of recoiling waves. 377 SS 35. And of the stroke of a breaker on the shore. 377 SS 36. General character of sea on a rocky coast given by Turner in the Land's End. 378 SS 37. Open seas of Turner's earlier time. 379 SS 38. Effect of sea after prolonged storm. 380 SS 39. Turner's noblest work, the painting of the deep open sea in the Slave Ship. 382 SS 40. Its united excellences and perfection as a whole. 383</w:t>
        </w:r>
      </w:hyperlink>
    </w:p>
    <w:p>
      <w:r>
        <w:bookmarkStart w:id="0" w:name="chunk8600"/>
        <w:bookmarkEnd w:id="0" w:name="chunk8600"/>
      </w:r>
      <w:hyperlink r:id="rId26" w:tooltip="Jensen-Shannon divergence: 0.7406941214225189&#10;Index of the Project Gutenberg Works of John Ruskin - Ruskin, John, 1819-1900 &#10;#8600">
        <w:r>
          <w:rPr/>
          <w:t>SECTION VI. OF TRUTH OF VEGETATION.--CONCLUSION. Chapter I., Of Truth of Vegetation SS 1. Frequent occurrence of foliage in the works of the old masters. 384 SS 2. Laws common to all forest trees. Their branches do not taper, but only divide. 385 SS 3. Appearance of tapering caused by frequent buds. 385 SS 4. And care of nature to conceal the parallelism. 386 SS 5. The degree of tapering which may be represented as continuous. 386 SS 6. The trees of Gaspar Poussin. 386 SS 7. And of the Italian school generally, defy this law. 387 SS 8. The truth, as it is given by J. D. Harding. 387 SS 9. Boughs, in consequence of this law, must diminish where they divide. Those of the old masters often do not. 388 SS 10. Boughs must multiply as they diminish. Those of the old masters do not. 389 SS 11. Bough-drawing of Salvator. 390 SS 12. All these errors especially shown in Claude's sketches, and concentrated in a work of G. Poussin's. 391 SS 13. Impossibility of the angles of boughs being taken out of them by wind. 392 SS 14. Bough-drawing of Titian. 392 SS 15. Bough-drawing of Turner. 394 SS 16. Leafage. Its variety and symmetry. 394 SS 17. Perfect regularity of Poussin. 395 SS 18. Exceeding intricacy of nature's foliage. 396 SS 19. How contradicted by the tree-patterns of G. Poussin. 396 SS 20. How followed by Creswick. 397 SS 21. Perfect unity in nature's foliage. 398 SS 22. Total want of it in Both and Hobbima. 398 SS 23. How rendered by Turner. 399 SS 24. The near leafage of Claude. His middle distances are good. 399 SS 25. Universal termination of trees in symmetrical curves. 400 SS 26. Altogether unobserved by the old masters. Always given by Turner. 401 SS 27. Foliage painting on the Continent. 401 SS 28. Foliage of J. D. Harding. Its deficiencies. 402 SS 29. His brilliancy of execution too manifest. 403 SS 30. His bough-drawing, and choice of form. 404 SS 31. Local color, how far expressible in black and white, and with what advantage.[Page lxxii] 404 SS 32. Opposition between great manner and great knowledge. 406 SS 33. Foliage of Cox, Fielding, and Cattermole. 406 SS 34. Hunt and Creswick. Green, how to be rendered expressive of light, and offensive if otherwise. 407 SS 35. Conclusion. Works of J. Linnel and S. Palmer. 407 Chapter II., General remarks respecting the Truth of Turner SS 1. No necessity of entering into discussion of architectural truth. 409 SS 2. Extreme difficulty of illustrating or explaining the highest truth. 410 SS 3. The positive rank of Turner is in no degree shown in the foregoing pages, but only his relative rank. 410 SS 4. The exceeding refinement of his truth. 411 SS 5. There is nothing in his works which can be enjoyed without knowledge. 411 SS 6. And nothing which knowledge will not enable us to enjoy. 412 SS 7. His former rank and progress. 412 SS 8. Standing of his present works. Their mystery is the consequence of their fulness. 413 Chapter III., Conclusion.-Modern Art and Modern Criticism SS 1. The entire prominence hitherto given to the works of one artist caused only by our not being able to take cognizance of character. 414 SS 2. The feelings of different artists are incapable of full comparison. 415 SS 3. But the fidelity and truth of each are capable of real comparison. 415 SS 4. Especially because they are equally manifested in the treatment of all subjects. 415 SS 5. No man draws one thing well, if he can draw nothing else. 416 SS 6. General conclusions to be derived from our past investigation. 417 SS 7. Truth, a standard of all excellence. 417 SS 8. Modern criticism. Changefulness of public taste. 418 SS 9. Yet associated with a certain degree of judgment. 418 SS 10. Duty of the press. 418 SS 11. Qualifications necessary for discharging it. 418 SS 12. General incapability of modern critics. 419 SS 13. And inconsistency with themselves. 419 SS 14. How the press may really advance the cause of art.[Page lxxiii] 420 SS 15. Morbid fondness at the present day for unfinished works. 420 SS 16. By which the public defraud themselves. 421 SS 17. And in pandering to which, artists ruin themselves. 421 SS 18. Necessity of finishing works of art perfectly. 421 SS 19. Sketches not sufficiently encouraged. 422 SS 20. Brilliancy of execution or efforts at invention not to be tolerated in young artists. 422 SS 21. The duty and after privileges of all students. 423 SS 22. Necessity among our greater artists of more singleness of aim. 423 SS 23. What should be their general aim. 425 SS 24. Duty of the press with respect to the works of Turner. 427 LIST OF PLATES TO VOLUME I. Page. Casa Contarini Fasan, Venice 111 From a drawing by Ruskin. The Dogana, and Santa Maria della Salute, Venice 136 From a painting by Turner. Okehampton Castle 258 From a painting by Turner. Port Ruysdael 377 From a painting by Turner. [Page 1]</w:t>
          <w:br/>
          <w:br/>
          <w:br/>
          <w:br/>
          <w:br/>
          <w:t>MODERN PAINTERS VOLUME II. CONTAINING PART III., SECTIONS I. AND II. OF THE IMAGINATIVE AND THEORETIC FACULTIES. SYNOPSIS OF CONTENTS.</w:t>
        </w:r>
      </w:hyperlink>
    </w:p>
    <w:p>
      <w:r>
        <w:bookmarkStart w:id="0" w:name="chunk8601"/>
        <w:bookmarkEnd w:id="0" w:name="chunk8601"/>
      </w:r>
      <w:hyperlink r:id="rId27" w:tooltip="Jensen-Shannon divergence: 0.7022510458105349&#10;Index of the Project Gutenberg Works of John Ruskin - Ruskin, John, 1819-1900 &#10;#8601">
        <w:r>
          <w:rPr/>
          <w:t>PART III. OF IDEAS OF BEAUTY. SECTION I. OF THE THEORETIC FACULTY. Chapter I.-Of the Rank and Relations of the Theoretic Faculty. page SS 1. With what care the subject is to be approached. 1 SS 2. And of what importance considered. 2 SS 3. The doubtful force of the term "utility". 3 SS 4. Its proper sense. 4 SS 5. How falsely applied in these times. 4 SS 6. The evil consequences of such interpretation. How connected with national power. 5 SS 7. How to be averted. 6 SS 8. Division of the pursuits of men into subservient and objective. 8 SS 9. Their relative dignities. 10 SS 10. How reversed through erring notions of the contemplative and imaginative faculties. 10 SS 11. Object of the present section. 11 Chapter II.-Of the Theoretic Faculty as concerned with Pleasures of Sense. SS 1. Explanation of the term "theoretic". 12 SS 2. Of the differences of rank in pleasures of sense. 12 SS 3. Use of the terms Temperate and Intemperate. 13 SS 4. Right use of the term "intemperate". 13 SS 5. Grounds of inferiority in the pleasures which are subjects of intemperance. 14 SS 6. Evidence of higher rank in pleasures of sight and hearing. 15 SS 7. How the lower pleasures may be elevated in rank. 16 SS 8. Ideas of beauty how essentially moral. 17 SS 9. How degraded by heartless reception. 17 SS 10. How exalted by affection. 18 Chapter III.-Of Accuracy and Inaccuracy in Impressions of Sense. SS 1. By what test is the health of the perceptive faculty to be determined? 19 SS 2. And in what sense may the terms Right and Wrong be attached to its conclusions? 20 SS 3. What power we have over impressions of sense. 21 SS 4. Depends on acuteness of attention. 21 SS 5. Ultimate conclusions universal. 22 SS 6. What duty is attached to this power over impressions of sense. 22 SS 7. How rewarded. 23 SS 8. Especially with respect to ideas of beauty. 23 SS 9. Errors induced by the power of habit. 24 SS 10. The necessity of submission in early stages of judgment. 24 SS 11. The large scope of matured judgment. 25 SS 12. How distinguishable from false taste. 25 SS 13. The danger of a spirit of choice. 26 SS 14. And criminality. 27 SS 15. How certain conclusions respecting beauty are by reason demonstrable. 27 SS 16. With what liabilities to error. 28 SS 17. The term "beauty" how limitable in the outset. Divided into typical and vital. 28 Chapter IV.-Of False Opinions held concerning Beauty. SS 1. Of the false opinion that truth is beauty, and vice versa. 30 SS 2. Of the false opinion that beauty is usefulness. Compare Chap. xii. SS 5. 31 SS 3. Of the false opinion that beauty results from custom. Compare Chap. vi. SS 1. 31 SS 4. The twofold operation of custom. It deadens sensation, but confirms affection. 31 SS 5. But never either creates or destroys the essence of beauty. 32 SS 6. Instances. 32 SS 7. Of the false opinion that beauty depends on the association of ideas. 33 SS 8. Association. Is, 1st, rational. It is of no efficiency as a cause of beauty. 33 SS 9. Association accidental. The extent of its influence. 34 SS 10. The dignity of its function. 35 SS 11. How it is connected with impressions of beauty. 36 SS 12. And what caution it renders necessary in the examination of them. 36 Chapter V.-Of Typical Beauty:-First, of Infinity, or the Type of Divine Incomprehensibility. SS 1. Impossibility of adequately treating the subject. 38 SS 2. With what simplicity of feeling to be approached. 38 SS 3. The child instinct respecting space. 39 SS 4. Continued in after life. 40 SS 5. Whereto this instinct is traceable. 40 SS 6. Infinity how necessary in art. 41 SS 7. Conditions of its necessity. 42 SS 8. And connected analogies. 42 SS 9. How the dignity of treatment is proportioned to the expression of infinity. 43 SS 10. Examples among the Southern schools. 44 SS 11. Among the Venetians. 44 SS 12. Among the painters of landscape. 45 SS 13. Other modes in which the power of infinity is felt. 45 SS 14. The beauty of curvature. 46 SS 15. How constant in external nature. 46 SS 16. The beauty of gradation. 47 SS 17. How found in nature. 47 SS 18. How necessary in Art. 48 SS 19. Infinity not rightly implied by vastness. 49 Chapter VI.-Of Unity, or the Type of the Divine Comprehensiveness. SS 1. The general conception of divine Unity. 50 SS 2. The glory of all things is their Unity. 50 SS 3. The several kinds of unity. Subjectional. Original. Of sequence, and of membership. 51 SS 4 Unity of membership. How secured. 52 SS 5. Variety. Why required. 53 SS 6. Change, and its influence on beauty. 54 SS 7. The love of change. How morbid and evil. 55 SS 8. The conducing of variety towards unity of subjection. 55 SS 9. And towards unity of sequence. 57 SS 10. The nature of proportion. 1st, of apparent proportion. 57 SS 11. The value of apparent proportion in curvature. 60 SS 12. How by nature obtained. 61 SS 13. Apparent proportion in melodies of line. 61 SS 14. Error of Burke in this matter. 62 SS 15. Constructive proportion. Its influence in plants. 63 SS 16. And animals. 64 SS 17. Summary. 64 Chapter VII.-Of Repose, or the Type of Divine Permanence. SS 1. Universal feeling respecting the necessity of repose in art. Its sources. 65 SS 2. Repose how expressed in matter. 66 SS 3. The necessity to repose of an implied energy. 66 SS 4. Mental repose, how noble. 67 SS 5. Its universal value as a test of art. 68 SS 6. Instances in the Laocoon and Theseus. 69 SS 7. And in altar tombs. 70 Chapter VIII.-Of Symmetry, or the Type of Divine Justice. SS 1. Symmetry, what and how found in organic nature. 72 SS 2. How necessary in art. 72 SS 3. To what its agreeableness is referable. Various instances. 73 SS 4. Especially in religious art. 73 Chapter IX.-Of Purity, or the Type of Divine Energy. SS 1. The influence of light as a sacred</w:t>
        </w:r>
      </w:hyperlink>
    </w:p>
    <w:p>
      <w:r>
        <w:bookmarkStart w:id="0" w:name="chunk8602"/>
        <w:bookmarkEnd w:id="0" w:name="chunk8602"/>
      </w:r>
      <w:hyperlink r:id="rId28" w:tooltip="Jensen-Shannon divergence: 0.7096591600023425&#10;Index of the Project Gutenberg Works of John Ruskin - Ruskin, John, 1819-1900 &#10;#8602">
        <w:r>
          <w:rPr/>
          <w:t>symbol. 75 SS 2. The idea of purity connected with it. 75 SS 3. Originally derived from conditions of matter. 76 SS 4. Associated ideas adding to the power of the impression. Influence of clearness. 76 SS 5. Perfect beauty of surface, in what consisting. 77 SS 6. Purity only metaphorically a type of sinlessness. 78 SS 7. Energy, how expressed by purity of matter. 79 SS 8. And of color. 79 SS 9. Spirituality, how so expressed. 79 Chapter X.-Of Moderation, or the Type of Government by Law. SS 1. Meaning of the terms Chasteness and Refinement. 81 SS 2. How referable to temporary fashions. 81 SS 3. How to the perception of completion. 81 SS 4. Finish, by great masters esteemed essential. 82 SS 5. Moderation, its nature and value. 84 SS 6. It is the girdle of beauty. 84 SS 7. How found in natural curves and colors. 84 SS 8. How difficult of attainment, yet essential to all good. 85 Chapter XI.-General Inferences respecting Typical Beauty. SS 1. The subject incompletely treated, yet admitting of general conclusions. 86 SS 2. Typical beauty not created for man's sake. 87 SS 3. But degrees of it for his sake admitted. 87 SS 4. What encouragement hence to be received. 87 Chapter XII.-Of Vital Beauty:-First, as Relative. SS 1. Transition from typical to vital Beauty. 89 SS 2. The perfection of the theoretic faculty as concerned with vital beauty, is charity. 90 SS 3. Only with respect to plants, less affection than sympathy. 91 SS 4. Which is proportioned to the appearance of energy in the plants. 92 SS 5. This sympathy is unselfish, and does not regard utility. 93 SS 6. Especially with respect to animals. 94 SS 7. And it is destroyed by evidences of mechanism. 95 SS 8. The second perfection of the theoretic faculty as concerned with life is justice of moral judgment. 96 SS 9. How impeded. 97 SS 10. The influence of moral signs in expression. 97 SS 11. As also in plants. 99 SS 12. Recapitulation. 100 Chapter XIII.-Of Vital Beauty:-Secondly, as Generic. SS 1. The beauty of fulfilment of appointed function in every animal. 101 SS 2. The two senses of the word "ideal." Either it refers to action of the imagination. 102 SS 3. Or to perfection of type. 103 SS 4. This last sense how inaccurate, yet to be retained. 103 SS 5. Of Ideal form. First, in the lower animals. 104 SS 6. In what consistent. 104 SS 7. Ideal form in vegetables. 105 SS 8. The difference of position between plants and animals. 105 SS 9. Admits of variety in the ideal of the former. 106 SS 10. Ideal form in vegetables destroyed by cultivation. 107 SS 11. Instance in the Soldanella and Ranunculus. 108 SS 12. The beauty of repose and felicity, how consistent with such ideal. 108 SS 13. The ideality of Art. 109 SS 14. How connected with the imaginative faculties. 109 SS 15. Ideality, how belonging to ages and conditions. 110 Chapter XIV.-Of Vital Beauty:-Thirdly, in Man. SS 1. Condition of the human creature entirely different from that of the lower animals. 111 SS 2. What room here for idealization. 111 SS 3. How the conception of the bodily ideal is reached. 112 SS 4. Modifications of the bodily ideal owing to influence of mind. First, of intellect. 113 SS 5. Secondly, of the moral feelings. 113 SS 6. What beauty is bestowed by them. 115 SS 7. How the soul culture interferes harmfully with the bodily ideal. 115 SS 8. The inconsistency among the effects of the mental virtues on the form. 116 SS 9. Is a sign of God's kind purpose towards the race. 116 SS 10. Consequent separation and difference of ideals. 117 SS 11. The effects of the Adamite curse are to be distinguished from signs of its immediate activity. 118 SS 12. Which latter only are to be banished from ideal form. 118 SS 13. Ideal form is only to be obtained by portraiture. 119 SS 14. Instances among the greater of the ideal Masters. 119 SS 15. Evil results of opposite practice in modern times. 120 SS 16. The right use of the model. 121 SS 17. Ideal form to be reached only by love. 121 SS 18. Practical principles deducible. 122 SS 19. Expressions chiefly destructive of ideal character. 1st, Pride. 122 SS 20. Portraiture ancient and modern. 123 SS 21. Secondly, Sensuality. 123 SS 22. How connected with impurity of color. 124 SS 23. And prevented by its splendor. 124 SS 24. Or by severity of drawing. 125 SS 25. Degrees of descent in this respect: Rubens, Correggio, and Guido. 125 SS 26. And modern art. 126 SS 27. Thirdly, ferocity and fear. The latter how to be distinguished from awe. 126 SS 28. Holy fear, how distinct from human terror. 127 SS 29. Ferocity is joined always with fear. Its unpardonableness. 127 SS 30. Such expressions how sought by painters powerless and impious. 128 SS 31. Of passion generally. 129 SS 32. It is never to be for itself exhibited--at least on the face. 130 SS 33. Recapitulation. 131 Chapter XV.-General Conclusions respecting the Theoretic Faculty. SS 1. There are no sources of the emotion of beauty more than those found in things visible. 133 SS 2. What imperfection exists in visible things. How in a sort by imagination removable. 134 SS 3. Which however affects not our present conclusions. 134 SS 4. The four sources from which the pleasure of beauty is derived are all divine. 134 SS 5. What objections may be made to this conclusion. 135 SS 6. Typical beauty may be aesthetically pursued. Instances. 135 SS 7. How interrupted by false feeling. 136 SS 8. Greatness and truth are sometimes by the Deity sustained and spoken in and through evil men. 137 SS 9. The second objection arising from the coldness of Christian men to external beauty. 138 SS 10. Reasons for this coldness in the anxieties of the world. These anxieties overwrought and criminal. 139 SS 11. Evil consequences of such coldness. 140 SS 12. Theoria the service of Heaven. 140 SECTION II. OF THE IMAGINATIVE FACULTY. Chapter I.-Of the Three Forms of Imagination. SS 1. A partial examination only of the imagination is to be attempted. 142 SS 2. The</w:t>
        </w:r>
      </w:hyperlink>
    </w:p>
    <w:p>
      <w:r>
        <w:bookmarkStart w:id="0" w:name="chunk8603"/>
        <w:bookmarkEnd w:id="0" w:name="chunk8603"/>
      </w:r>
      <w:hyperlink r:id="rId29" w:tooltip="Jensen-Shannon divergence: 0.7173311090745573&#10;Index of the Project Gutenberg Works of John Ruskin - Ruskin, John, 1819-1900 &#10;#8603">
        <w:r>
          <w:rPr/>
          <w:t>works of the metaphysicians how nugatory with respect to this faculty. 143 SS 3. The definition of D. Stewart, how inadequate. 143 SS 4. This instance nugatory. 144 SS 5. Various instances. 145 SS 6. The three operations of the imagination. Penetrative, associative, contemplative. 146 Chapter II.-Of Imagination Associative. SS 1. Of simple conception. 147 SS 2. How connected with verbal knowledge. 148 SS 3. How used in composition. 148 SS 4. Characteristics of composition. 149 SS 5. What powers are implied by it. The first of the three functions of fancy. 150 SS 6. Imagination not yet manifested. 150 SS 7. Imagination is the correlative conception of imperfect component parts. 151 SS 8. Material analogy with imagination. 151 SS 9. The grasp and dignity of imagination. 152 SS 10. Its limits. 153 SS 11. How manifested in treatment of uncertain relations. Its deficiency illustrated. 154 SS 12. Laws of art, the safeguard of the unimaginative. 155 SS 13. Are by the imaginative painter despised. Tests of imagination. 155 SS 14. The monotony of unimaginative treatment. 156 SS 15. Imagination never repeats itself. 157 SS 16. Relation of the imaginative faculty to the theoretic. 157 SS 17. Modification of its manifestation. 158 SS 18. Instances of absence of imagination.--Claude, Gaspar Poussin. 158 SS 19. Its presence.--Salvator, Nicolo Poussin, Titian, Tintoret. 159 SS 20. And Turner. 160 SS 21. The due function of Associative imagination with respect to nature. 161 SS 22. The sign of imaginative work is its appearance of absolute truth. 161 Chapter III.-Of Imagination Penetrative. SS 1. Imagination penetrative is concerned not with the combining but apprehending of things. 163 SS 2. Milton's and Dante's description of flame. 163 SS 3. The imagination seizes always by the innermost point. 164 SS 4. It acts intuitively and without reasoning. 165 SS 5. Signs of it in language. 165 SS 6. Absence of imagination, how shown. 166 SS 7. Distinction between imagination and fancy. 166 SS 8. Fancy how involved with imagination. 168 SS 9. Fancy is never serious. 169 SS 10. Want of seriousness the bar to high art at the present time. 169 SS 11. Imagination is quiet; fancy, restless. 170 SS 12. The detailing operation of fancy. 170 SS 13. And suggestive, of the imagination. 171 SS 14. This suggestiveness how opposed to vacancy. 172 SS 15. Imagination addresses itself to imagination. 173 Instances from the works of Tintoret. 173 SS 16. The entombment. 174 SS 17. The Annunciation. 174 SS 18. The Baptism of Christ. Its treatment by various painters. 176 SS 19. By Tintoret. 177 SS 20. The Crucifixion. 178 SS 21. The Massacre of innocents. 179 SS 22. Various works in the Scuola di San Rocco. 181 SS 23. The Last Judgment. How treated by various painters. 181 SS 24. By Tintoret. 182 SS 25. The imaginative verity, how distinguished from realism. 183 SS 26. The imagination how manifested in sculpture. 184 SS 27. Bandinelli, Canova, Mino da Fiesole. 184 SS 28. Michael Angelo. 185 SS 29. Recapitulation. The perfect function of the imagination is the intuitive perception of ultimate truth. 188 SS 30. Imagination how vulgarly understood. 190 SS 31. How its cultivation is dependent on the moral feelings. 190 SS 32. On independence of mind. 191 SS 33. And on habitual reference to nature. 191 Chapter IV.-Of Imagination Contemplative. SS 1. Imagination contemplative is not part of the essence, but only a habit or mode of the faculty. 192 SS 2. The ambiguity of conception. 192 SS 3. Is not in itself capable of adding to the charm of fair things. 193 SS 4. But gives to the imagination its regardant power over them. 194 SS 5. The third office of fancy distinguished from imagination contemplative. 195 SS 6. Various instances. 197 SS 7. Morbid or nervous fancy. 200 SS 8. The action of contemplative imagination is not to be expressed by art. 201 SS 9. Except under narrow limits.--1st. Abstract rendering of form without color. 201 SS 10. Of color without form. 202 SS 11. Or of both without texture. 202 SS 12. Abstraction or typical representation of animal form. 203 SS 13. Either when it is symbolically used. 204 SS 14. Or in architectural decoration. 205 SS 15. Exception in delicate and superimposed ornament. 206 SS 16. Abstraction necessary from imperfection of materials. 206 SS 17. Abstractions of things capable of varied accident are not imaginative. 207 SS 18. Yet sometimes valuable. 207 SS 19. Exaggeration. Its laws and limits. First, in scale of representation. 208 SS 20. Secondly, of things capable of variety of scale. 209 SS 21. Thirdly, necessary in expression of characteristic features on diminished scale. 210 SS 22. Recapitulation. 211 Chapter V.-Of the Superhuman Ideal. SS 1. The subject is not to be here treated in detail. 212 SS 2. The conceivable modes of manifestation of Spiritual Beings are four. 212 SS 3. And these are in or through creature forms familiar to us. 213 SS 4. Supernatural character may be impressed on these either by phenomena inconsistent with their common nature (compare Chap. iv. SS 16). 213 SS 5. Or by inherent Dignity. 213 SS 6. 1st. Of the expression of inspiration. 214 SS 7. No representation of that which is more than creature is possible. 215 SS 8. Supernatural character expressed by modification of accessories. 216 SS 9. Landscape of the religious painters. Its character is eminently symmetrical. 217 SS 10. Landscape of Benozzo Gozzoli. 217 SS 11. Landscape of Perugino and Raffaelle. 218 SS 12. Such Landscape is not to be imitated. 218 SS 13. Color, and Decoration. Their use in representations of the Supernatural. 219 SS 14. Decoration so used must be generic. 220 SS 15. And color pure. 220 SS 16. Ideal form of the body itself, of what variety susceptible. 221 SS 17. Anatomical development how far admissible. 221 SS 18. Symmetry. How valuable. 221 SS 19. The influence of Greek art, how dangerous. 222 SS 20. Its scope, how limited. 223 SS 21. Conclusion. 224 ADDENDA. 225 LIST OF PLATES TO VOLUME II. Page. Court of the Ducal Palace, Venice 10 From a drawing by Ruskin. Tomb of the Ilaria di Caretto, Lucca 72 From a photograph. The Adoration of the Magi 158 From a painting by Ruskin, after Tintoret. Study of Stone Pine, at Sestri 199 From a drawing by Ruskin.</w:t>
        </w:r>
      </w:hyperlink>
    </w:p>
    <w:p>
      <w:r>
        <w:bookmarkStart w:id="0" w:name="chunk8604"/>
        <w:bookmarkEnd w:id="0" w:name="chunk8604"/>
      </w:r>
      <w:hyperlink r:id="rId30" w:tooltip="Jensen-Shannon divergence: 0.7666945279767575&#10;Index of the Project Gutenberg Works of John Ruskin - Ruskin, John, 1819-1900 &#10;#8604">
        <w:r>
          <w:rPr/>
          <w:br/>
          <w:br/>
          <w:br/>
          <w:br/>
          <w:t>MODERN PAINTERS VOL. III. CONTAINING PART IV., OF MANY THINGS. TABLE OF CONTENTS. PART IV., OF MANY THINGS PAGE Chapter</w:t>
          <w:tab/>
          <w:t xml:space="preserve">  I.--</w:t>
          <w:tab/>
          <w:t xml:space="preserve">Of the received Opinions touching the "Grand Style"         </w:t>
          <w:tab/>
          <w:t>1 "</w:t>
          <w:tab/>
          <w:t>II.--</w:t>
          <w:tab/>
          <w:t>Of Realization</w:t>
          <w:tab/>
          <w:t>16 "</w:t>
          <w:tab/>
          <w:t>III.--</w:t>
          <w:tab/>
          <w:t>Of the Real Nature of Greatness of Style</w:t>
          <w:tab/>
          <w:t>23 "</w:t>
          <w:tab/>
          <w:t>IV.--</w:t>
          <w:tab/>
          <w:t>Of the False Ideal:--First, Religious</w:t>
          <w:tab/>
          <w:t>44 "</w:t>
          <w:tab/>
          <w:t>V.--</w:t>
          <w:tab/>
          <w:t>Of the False Ideal:--Secondly, Profane</w:t>
          <w:tab/>
          <w:t>61 "</w:t>
          <w:tab/>
          <w:t>VI.--</w:t>
          <w:tab/>
          <w:t>Of the True Ideal:--First, Purist</w:t>
          <w:tab/>
          <w:t>70 "</w:t>
          <w:tab/>
          <w:t>VII.--</w:t>
          <w:tab/>
          <w:t>Of the True Ideal:--Secondly, Naturalist</w:t>
          <w:tab/>
          <w:t>77 "</w:t>
          <w:tab/>
          <w:t>VIII.--</w:t>
          <w:tab/>
          <w:t>Of the True Ideal:--Thirdly, Grotesque</w:t>
          <w:tab/>
          <w:t>92 "</w:t>
          <w:tab/>
          <w:t>IX.--</w:t>
          <w:tab/>
          <w:t>Of Finish</w:t>
          <w:tab/>
          <w:t>108 "</w:t>
          <w:tab/>
          <w:t>X.--</w:t>
          <w:tab/>
          <w:t>Of the Use of Pictures</w:t>
          <w:tab/>
          <w:t>124 "</w:t>
          <w:tab/>
          <w:t>XI.--</w:t>
          <w:tab/>
          <w:t>Of the Novelty of Landscape</w:t>
          <w:tab/>
          <w:t>144 "</w:t>
          <w:tab/>
          <w:t>XII.--</w:t>
          <w:tab/>
          <w:t>Of the Pathetic Fallacy</w:t>
          <w:tab/>
          <w:t>152 "</w:t>
          <w:tab/>
          <w:t>XIII.--</w:t>
          <w:tab/>
          <w:t>Of Classical Landscape</w:t>
          <w:tab/>
          <w:t>168 "</w:t>
          <w:tab/>
          <w:t>XIV.--</w:t>
          <w:tab/>
          <w:t>Of Mediaeval Landscape:--First, the Fields</w:t>
          <w:tab/>
          <w:t>191 "</w:t>
          <w:tab/>
          <w:t>XV.--</w:t>
          <w:tab/>
          <w:t>Of Mediaeval Landscape:--Secondly, the Rocks</w:t>
          <w:tab/>
          <w:t>229 "</w:t>
          <w:tab/>
          <w:t>XVI.--</w:t>
          <w:tab/>
          <w:t>Of Modern Landscape</w:t>
          <w:tab/>
          <w:t>248 "</w:t>
          <w:tab/>
          <w:t>XVII.--</w:t>
          <w:tab/>
          <w:t>The Moral of Landscape</w:t>
          <w:tab/>
          <w:t>280 "</w:t>
          <w:tab/>
          <w:t>XVIII.--</w:t>
          <w:tab/>
          <w:t>Of the Teachers of Turner</w:t>
          <w:tab/>
          <w:t>308</w:t>
          <w:br/>
          <w:t>APPENDIX. I.--</w:t>
          <w:tab/>
          <w:t>Claude's Tree-drawing</w:t>
          <w:tab/>
          <w:t>333 II.--</w:t>
          <w:tab/>
          <w:t>German Philosophy</w:t>
          <w:tab/>
          <w:t>336 III.--</w:t>
          <w:tab/>
          <w:t>Plagiarism</w:t>
          <w:tab/>
          <w:t>338 LIST OF PLATES TO VOL. III. Drawn by</w:t>
          <w:tab/>
          <w:t xml:space="preserve">    Engraved by Frontispiece. Lake, Land, and Cloud.      </w:t>
          <w:tab/>
          <w:t xml:space="preserve">The Author      </w:t>
          <w:tab/>
          <w:t>J. C. Armytage.</w:t>
          <w:br/>
          <w:t xml:space="preserve">Plate Facing page 1.  </w:t>
          <w:tab/>
          <w:t>True and False Griffins</w:t>
          <w:tab/>
          <w:t>The Author</w:t>
          <w:tab/>
          <w:t>R. P. Cuff</w:t>
          <w:tab/>
          <w:t xml:space="preserve">106 2.  </w:t>
          <w:tab/>
          <w:t>Drawing of Tree-bark</w:t>
          <w:tab/>
          <w:t>Various</w:t>
          <w:tab/>
          <w:t>J. H. Le Keux</w:t>
          <w:tab/>
          <w:t xml:space="preserve">114 3.  </w:t>
          <w:tab/>
          <w:t>Strength of old Pine</w:t>
          <w:tab/>
          <w:t>The Author</w:t>
          <w:tab/>
          <w:t>J. H. Le Keux</w:t>
          <w:tab/>
          <w:t xml:space="preserve">116 4.  </w:t>
          <w:tab/>
          <w:t>Ramification according to Claude</w:t>
          <w:tab/>
          <w:t>Claude</w:t>
          <w:tab/>
          <w:t>J. H. Le Keux</w:t>
          <w:tab/>
          <w:t xml:space="preserve">117 5.  </w:t>
          <w:tab/>
          <w:t>Good and Bad Tree-drawing</w:t>
          <w:tab/>
          <w:t xml:space="preserve">Turner and Constable      </w:t>
          <w:tab/>
          <w:t>J. Cousen</w:t>
          <w:tab/>
          <w:t xml:space="preserve">118 6.  </w:t>
          <w:tab/>
          <w:t>Foreground Leafage</w:t>
          <w:tab/>
          <w:t>The Author</w:t>
          <w:tab/>
          <w:t>J. C. Armytage</w:t>
          <w:tab/>
          <w:t xml:space="preserve">121 7.  </w:t>
          <w:tab/>
          <w:t>Botany of the Thirteenth Century</w:t>
          <w:tab/>
          <w:t>Missal-Painters</w:t>
          <w:tab/>
          <w:t>Henry Shaw</w:t>
          <w:tab/>
          <w:t xml:space="preserve">203 8.  </w:t>
          <w:tab/>
          <w:t>The Growth of Leaves</w:t>
          <w:tab/>
          <w:t>The Author</w:t>
          <w:tab/>
          <w:t>R. P. Cuff</w:t>
          <w:tab/>
          <w:t xml:space="preserve">204 9.  </w:t>
          <w:tab/>
          <w:t>Botany of the Fourteenth Century</w:t>
          <w:tab/>
          <w:t>Missal-Painters</w:t>
          <w:tab/>
          <w:t>Cuff; H. Swan</w:t>
          <w:tab/>
          <w:t xml:space="preserve">207 10.  </w:t>
          <w:tab/>
          <w:t>Geology of the Middle Ages</w:t>
          <w:tab/>
          <w:t>Leonardo, etc.</w:t>
          <w:tab/>
          <w:t>R. P. Cuff</w:t>
          <w:tab/>
          <w:t xml:space="preserve">238 11.  </w:t>
          <w:tab/>
          <w:t>Latest Purism</w:t>
          <w:tab/>
          <w:t>Raphael</w:t>
          <w:tab/>
          <w:t>J. C. Armytage</w:t>
          <w:tab/>
          <w:t xml:space="preserve">313 12.  </w:t>
          <w:tab/>
          <w:t>The Shores of Wharfe</w:t>
          <w:tab/>
          <w:t>J. W. M. Turner</w:t>
          <w:tab/>
          <w:t>The Author</w:t>
          <w:tab/>
          <w:t xml:space="preserve">314 13.  </w:t>
          <w:tab/>
          <w:t>First Mountain-Naturalism</w:t>
          <w:tab/>
          <w:t>Masaccio</w:t>
          <w:tab/>
          <w:t>J. H. Le Keux</w:t>
          <w:tab/>
          <w:t xml:space="preserve">315 14.  </w:t>
          <w:tab/>
          <w:t>The Lombard Apennine</w:t>
          <w:tab/>
          <w:t>The Author</w:t>
          <w:tab/>
          <w:t>Thos. Lupton</w:t>
          <w:tab/>
          <w:t xml:space="preserve">315 15.  </w:t>
          <w:tab/>
          <w:t>St. George of the Seaweed</w:t>
          <w:tab/>
          <w:t>The Author</w:t>
          <w:tab/>
          <w:t>Thos. Lupton</w:t>
          <w:tab/>
          <w:t xml:space="preserve">315 16.  </w:t>
          <w:tab/>
          <w:t>Early Naturalism</w:t>
          <w:tab/>
          <w:t>Titian</w:t>
          <w:tab/>
          <w:t>J. C. Armytage</w:t>
          <w:tab/>
          <w:t xml:space="preserve">316 17.  </w:t>
          <w:tab/>
          <w:t>Advanced Naturalism</w:t>
          <w:tab/>
          <w:t>Tintoret</w:t>
          <w:tab/>
          <w:t>J. C. Armytage</w:t>
          <w:tab/>
          <w:t>316</w:t>
          <w:br/>
          <w:br/>
          <w:br/>
          <w:br/>
          <w:br/>
          <w:t>MODERN PAINTERS VOLUME IV., CONTAINING PART V., OF MOUNTAIN BEAUTY.</w:t>
          <w:br/>
          <w:br/>
          <w:t>TABLE OF CONTENTS. PART V. OF MOUNTAIN BEAUTY. page Chapter</w:t>
          <w:tab/>
          <w:t>I.--</w:t>
          <w:tab/>
          <w:t>Of the Turnerian Picturesque</w:t>
          <w:tab/>
          <w:t>1 "</w:t>
          <w:tab/>
          <w:t>II.--</w:t>
          <w:tab/>
          <w:t>Of Turnerian Topography</w:t>
          <w:tab/>
          <w:t>16 "</w:t>
          <w:tab/>
          <w:t>III.--</w:t>
          <w:tab/>
          <w:t>Of Turnerian Light</w:t>
          <w:tab/>
          <w:t>34 "</w:t>
          <w:tab/>
          <w:t>IV.--</w:t>
          <w:tab/>
          <w:t>Of Turnerian Mystery: First, as Essential</w:t>
          <w:tab/>
          <w:t>56 "</w:t>
          <w:tab/>
          <w:t>V.--</w:t>
          <w:tab/>
          <w:t>Of Turnerian Mystery: Secondly, Wilful</w:t>
          <w:tab/>
          <w:t>68 "</w:t>
          <w:tab/>
          <w:t>VI.--</w:t>
          <w:tab/>
          <w:t>The Firmament</w:t>
          <w:tab/>
          <w:t>82 "</w:t>
          <w:tab/>
          <w:t>VII.--</w:t>
          <w:tab/>
          <w:t>The Dry Land</w:t>
          <w:tab/>
          <w:t>89 "</w:t>
          <w:tab/>
          <w:t>VIII.--</w:t>
          <w:tab/>
          <w:t>Of the Materials of Mountains: First, Compact Crystallines</w:t>
          <w:tab/>
          <w:t>99 "</w:t>
          <w:tab/>
          <w:t>IX.--</w:t>
          <w:tab/>
          <w:t>Of the Materials of Mountains: Secondly, Slaty Crystallines</w:t>
          <w:tab/>
          <w:t>113 "</w:t>
          <w:tab/>
          <w:t>X.--</w:t>
          <w:tab/>
          <w:t>Of the Materials of Mountains: Thirdly, Slaty Coherents</w:t>
          <w:tab/>
          <w:t>122 "</w:t>
          <w:tab/>
          <w:t>XI.--</w:t>
          <w:tab/>
          <w:t>Of the Materials of Mountains: Fourthly, Compact Coherents</w:t>
          <w:tab/>
          <w:t>127 "</w:t>
          <w:tab/>
          <w:t>XII.--</w:t>
          <w:tab/>
          <w:t>Of the Sculpture of Mountains: First, the Lateral Ranges</w:t>
          <w:tab/>
          <w:t>137 "</w:t>
          <w:tab/>
          <w:t>XIII.--</w:t>
          <w:tab/>
          <w:t>Of the Sculpture of Mountains: Secondly, the Central Peaks</w:t>
          <w:tab/>
          <w:t>157 "</w:t>
          <w:tab/>
          <w:t>XIV.--</w:t>
          <w:tab/>
          <w:t>Resulting Forms: First, Aiguilles</w:t>
          <w:tab/>
          <w:t>173 "</w:t>
          <w:tab/>
          <w:t>XV.--</w:t>
          <w:tab/>
          <w:t>Resulting Forms: Second, Crests</w:t>
          <w:tab/>
          <w:t>195 "</w:t>
          <w:tab/>
          <w:t>XVI.--</w:t>
          <w:tab/>
          <w:t>Resulting Forms: Third, Precipices</w:t>
          <w:tab/>
          <w:t>228 "</w:t>
          <w:tab/>
          <w:t>XVII.--</w:t>
          <w:tab/>
          <w:t>Resulting Forms: Fourthly, Banks</w:t>
          <w:tab/>
          <w:t>262 "</w:t>
          <w:tab/>
          <w:t>XVIII.--</w:t>
          <w:tab/>
          <w:t>Resulting Forms: Fifthly, Stones</w:t>
          <w:tab/>
          <w:t>301 "</w:t>
          <w:tab/>
          <w:t>XIX.--</w:t>
          <w:tab/>
          <w:t>The Mountain Gloom</w:t>
          <w:tab/>
          <w:t>317 "</w:t>
          <w:tab/>
          <w:t>XX.--</w:t>
          <w:tab/>
          <w:t>The Mountain Glory</w:t>
          <w:tab/>
          <w:t>344 APPENDIX. I.</w:t>
          <w:tab/>
          <w:t xml:space="preserve"> Modern Grotesque</w:t>
          <w:tab/>
          <w:t>385 II.</w:t>
          <w:tab/>
          <w:t xml:space="preserve"> Rock Cleavage</w:t>
          <w:tab/>
          <w:t>391 III.</w:t>
          <w:tab/>
          <w:t xml:space="preserve"> Logical Education</w:t>
          <w:tab/>
          <w:t>399 LIST OF PLATES TO VOL. IV. Drawn by</w:t>
          <w:tab/>
          <w:t>Engraved by Frontispiece. The Gates of the Hills</w:t>
          <w:tab/>
          <w:t>J. M. W. Turner</w:t>
          <w:tab/>
          <w:t>J. Cousen Plate</w:t>
          <w:tab/>
          <w:t>Facing page 18.</w:t>
          <w:tab/>
          <w:t>The Transition from Ghirlandajo to Claude</w:t>
          <w:tab/>
          <w:t>Ghirlandajo and Claude</w:t>
          <w:tab/>
          <w:t>J. H. Le Keux</w:t>
          <w:tab/>
          <w:t>1 19.</w:t>
          <w:tab/>
          <w:t>The Picturesque of Windmills</w:t>
          <w:tab/>
          <w:t>Stanfield and Turner</w:t>
          <w:tab/>
          <w:t>J. H. Le Keux</w:t>
          <w:tab/>
          <w:t>7 20.</w:t>
          <w:tab/>
          <w:t>The Pass of Faido. 1. Simple Topography</w:t>
          <w:tab/>
          <w:t>The Author</w:t>
          <w:tab/>
          <w:t>The Author</w:t>
          <w:tab/>
          <w:t>22 21.</w:t>
          <w:tab/>
          <w:t>The Pass of Faido 2. Turnerian Topography</w:t>
          <w:tab/>
          <w:t>J. M. W. Turner</w:t>
          <w:tab/>
          <w:t>The Author</w:t>
          <w:tab/>
          <w:t>24 22.</w:t>
          <w:tab/>
          <w:t>Turner's Earliest Nottingham</w:t>
          <w:tab/>
          <w:t>J. M. W. Turner</w:t>
          <w:tab/>
          <w:t>T. Boys</w:t>
          <w:tab/>
          <w:t>29 23.</w:t>
          <w:tab/>
          <w:t>Turner's Latest Nottingham</w:t>
          <w:tab/>
          <w:t>J. M. W. Turner</w:t>
          <w:tab/>
          <w:t>T. Boys</w:t>
          <w:tab/>
          <w:t>30 24.</w:t>
          <w:tab/>
          <w:t>The Towers of Fribourg</w:t>
          <w:tab/>
          <w:t>The Author</w:t>
          <w:tab/>
          <w:t>J. C. Armytage</w:t>
          <w:tab/>
          <w:t>32 25.</w:t>
          <w:tab/>
          <w:t>Things in General</w:t>
          <w:tab/>
          <w:t>The Author</w:t>
          <w:tab/>
          <w:t>J. H. Le Keux</w:t>
          <w:tab/>
          <w:t>32 26.</w:t>
          <w:tab/>
          <w:t>The Law of Evanescence</w:t>
          <w:tab/>
          <w:t>The Author</w:t>
          <w:tab/>
          <w:t>R. P. Cuff</w:t>
          <w:tab/>
          <w:t>71 27.</w:t>
          <w:tab/>
          <w:t>The Aspen under Idealization</w:t>
          <w:tab/>
          <w:t>Turner, etc.</w:t>
          <w:tab/>
          <w:t>J. Cousen</w:t>
          <w:tab/>
          <w:t>76 28.</w:t>
          <w:tab/>
          <w:t>The Aspen Unidealized</w:t>
          <w:tab/>
          <w:t>The Author</w:t>
          <w:tab/>
          <w:t>J. C. Armytage</w:t>
          <w:tab/>
          <w:t>77 29.</w:t>
          <w:tab/>
          <w:t>Aiguille Structure</w:t>
          <w:tab/>
          <w:t>The Author</w:t>
          <w:tab/>
          <w:t>J. C. Armytage</w:t>
          <w:tab/>
          <w:t>160 30.</w:t>
          <w:tab/>
          <w:t>The Ideal of Aiguilles</w:t>
          <w:tab/>
          <w:t>The Author, etc.</w:t>
          <w:tab/>
          <w:t>R. P. Cuff</w:t>
          <w:tab/>
          <w:t>177 31.</w:t>
          <w:tab/>
          <w:t>The Aiguille Blaitiere</w:t>
          <w:tab/>
          <w:t>The Author</w:t>
          <w:tab/>
          <w:t>J. C. Armytage</w:t>
          <w:tab/>
          <w:t>185 32.</w:t>
          <w:tab/>
          <w:t>Aiguille-drawing</w:t>
          <w:tab/>
          <w:t>Turner, etc.</w:t>
          <w:tab/>
          <w:t>J. H. Le Keux</w:t>
          <w:tab/>
          <w:t>191 33.</w:t>
          <w:tab/>
          <w:t>Contours of Aiguille Bouchard</w:t>
          <w:tab/>
          <w:t>The Author</w:t>
          <w:tab/>
          <w:t>R. P. Cuff</w:t>
          <w:tab/>
          <w:t>204 34.</w:t>
          <w:tab/>
          <w:t>Cleavage of Aiguille Bouchard</w:t>
          <w:tab/>
          <w:t>The Author</w:t>
          <w:tab/>
          <w:t>The Author</w:t>
          <w:tab/>
          <w:t>211 35.</w:t>
          <w:tab/>
          <w:t>Crests of La Cote and Taconay</w:t>
          <w:tab/>
          <w:t>The Author</w:t>
          <w:tab/>
          <w:t>The Author</w:t>
          <w:tab/>
          <w:t>212 36.</w:t>
          <w:tab/>
          <w:t>Crest of La Cote</w:t>
          <w:tab/>
          <w:t>The Author</w:t>
          <w:tab/>
          <w:t>T. Lupton</w:t>
          <w:tab/>
          <w:t>213 37.</w:t>
          <w:tab/>
          <w:t>Crests of the Slaty Crystallines</w:t>
          <w:tab/>
          <w:t>J. M. W. Turner</w:t>
          <w:tab/>
          <w:t>The Author</w:t>
          <w:tab/>
          <w:t>222 38.</w:t>
          <w:tab/>
          <w:t>The Cervin, from the East and North-east</w:t>
          <w:tab/>
          <w:t>The Author</w:t>
          <w:tab/>
          <w:t>J. C. Armytage</w:t>
          <w:tab/>
          <w:t>233 39.</w:t>
          <w:tab/>
          <w:t>The Cervin from the North-west</w:t>
          <w:tab/>
          <w:t>The Author</w:t>
          <w:tab/>
          <w:t>J. C. Armytage</w:t>
          <w:tab/>
          <w:t>238 40.</w:t>
          <w:tab/>
          <w:t>The Mountains of Villeneuve</w:t>
          <w:tab/>
          <w:t>The Author</w:t>
          <w:tab/>
          <w:t>J. H. Le Keux</w:t>
          <w:tab/>
          <w:t>246 12.</w:t>
          <w:tab/>
          <w:t>A. The Shores of Wharfe</w:t>
          <w:tab/>
          <w:t>J. M. W. Turner</w:t>
          <w:tab/>
          <w:t>Thos. Lupton</w:t>
          <w:tab/>
          <w:t>251 41.</w:t>
          <w:tab/>
          <w:t>The Rocks of Arona</w:t>
          <w:tab/>
          <w:t>The Author</w:t>
          <w:tab/>
          <w:t>J. H. Le Keux</w:t>
          <w:tab/>
          <w:t>255 42.</w:t>
          <w:tab/>
          <w:t>Leaf Curvature Magnolia and Laburnum</w:t>
          <w:tab/>
          <w:t>The Author</w:t>
          <w:tab/>
          <w:t>R. P. Cuff</w:t>
          <w:tab/>
          <w:t>269 43.</w:t>
          <w:tab/>
          <w:t>Leaf Curvature Dead Laurel</w:t>
          <w:tab/>
          <w:t>The Author</w:t>
          <w:tab/>
          <w:t>R. P. Cuff</w:t>
          <w:tab/>
          <w:t>269 44.</w:t>
          <w:tab/>
          <w:t>Leaf Curvature Young Ivy</w:t>
          <w:tab/>
          <w:t>The Author</w:t>
          <w:tab/>
          <w:t>R. P. Cuff</w:t>
          <w:tab/>
          <w:t>269 45.</w:t>
          <w:tab/>
          <w:t>Debris Curvature</w:t>
          <w:tab/>
          <w:t>The Author</w:t>
          <w:tab/>
          <w:t>R. P. Cuff</w:t>
          <w:tab/>
          <w:t>285 46.</w:t>
          <w:tab/>
          <w:t>The Buttresses of an Alp</w:t>
          <w:tab/>
          <w:t>The Author</w:t>
          <w:tab/>
          <w:t>J. H. Le Keux</w:t>
          <w:tab/>
          <w:t>286 47.</w:t>
          <w:tab/>
          <w:t>The Quarry of Carrara</w:t>
          <w:tab/>
          <w:t>The Author</w:t>
          <w:tab/>
          <w:t>J. H. Le Keux</w:t>
          <w:tab/>
          <w:t>299 48.</w:t>
          <w:tab/>
          <w:t>Bank of Slaty Crystallines</w:t>
          <w:tab/>
          <w:t>Daguerreotype</w:t>
          <w:tab/>
          <w:t>J. C. Armytage</w:t>
          <w:tab/>
          <w:t>304 49.</w:t>
          <w:tab/>
          <w:t>Truth and Untruth of Stones</w:t>
          <w:tab/>
          <w:t>Turner and Claude</w:t>
          <w:tab/>
          <w:t>Thos. Lupton</w:t>
          <w:tab/>
          <w:t>308 50.</w:t>
          <w:tab/>
          <w:t>Goldau</w:t>
          <w:tab/>
          <w:t>J. M. W. Turner</w:t>
          <w:tab/>
          <w:t>J. Cousen</w:t>
          <w:tab/>
          <w:t>312</w:t>
          <w:br/>
          <w:br/>
          <w:br/>
          <w:br/>
        </w:r>
      </w:hyperlink>
    </w:p>
    <w:p>
      <w:r>
        <w:bookmarkStart w:id="0" w:name="chunk8605"/>
        <w:bookmarkEnd w:id="0" w:name="chunk8605"/>
      </w:r>
      <w:hyperlink r:id="rId31" w:tooltip="Jensen-Shannon divergence: 0.782641848200688&#10;Index of the Project Gutenberg Works of John Ruskin - Ruskin, John, 1819-1900 &#10;#8605">
        <w:r>
          <w:rPr/>
          <w:t>MODERN PAINTERS VOLUME V., COMPLETING THE WORK AND CONTAINING: PARTS VI. OF LEAF BEAUTY. VII. OF CLOUD BEAUTY. VIII. OF IDEAS OF RELATION. 1. OF INVENTION FORMAL. IX. OF IDEAS OF RELATION. 2. OF INVENTION SPIRITUAL.</w:t>
          <w:br/>
          <w:br/>
          <w:t>TABLE OF CONTENTS PART VI. ON LEAF BEAUTY. PAGE Preface</w:t>
          <w:tab/>
          <w:t>v Chapter</w:t>
          <w:tab/>
          <w:t>I.</w:t>
          <w:tab/>
          <w:t>--The Earth-Veil</w:t>
          <w:tab/>
          <w:t>1 "</w:t>
          <w:tab/>
          <w:t>II.</w:t>
          <w:tab/>
          <w:t>--The Leaf Orders</w:t>
          <w:tab/>
          <w:t>6 "</w:t>
          <w:tab/>
          <w:t>III.</w:t>
          <w:tab/>
          <w:t>--The Bud</w:t>
          <w:tab/>
          <w:t>10 "</w:t>
          <w:tab/>
          <w:t>IV.</w:t>
          <w:tab/>
          <w:t>--The Leaf</w:t>
          <w:tab/>
          <w:t>21 "</w:t>
          <w:tab/>
          <w:t>V.</w:t>
          <w:tab/>
          <w:t>--Leaf Aspects</w:t>
          <w:tab/>
          <w:t>34 "</w:t>
          <w:tab/>
          <w:t>VI.</w:t>
          <w:tab/>
          <w:t>--The Branch</w:t>
          <w:tab/>
          <w:t>39 "</w:t>
          <w:tab/>
          <w:t>VII.</w:t>
          <w:tab/>
          <w:t>--The Stem</w:t>
          <w:tab/>
          <w:t>49 "</w:t>
          <w:tab/>
          <w:t>VIII.</w:t>
          <w:tab/>
          <w:t>--The Leaf Monuments</w:t>
          <w:tab/>
          <w:t>63 "</w:t>
          <w:tab/>
          <w:t>IX.</w:t>
          <w:tab/>
          <w:t>--The Leaf Shadows</w:t>
          <w:tab/>
          <w:t>77 "</w:t>
          <w:tab/>
          <w:t>X.</w:t>
          <w:tab/>
          <w:t>--Leaves Motionless</w:t>
          <w:tab/>
          <w:t>88 ---------- PART VII. OF CLOUD BEAUTY. ---------- Chapter</w:t>
          <w:tab/>
          <w:t>I.</w:t>
          <w:tab/>
          <w:t>--The Cloud Balancings</w:t>
          <w:tab/>
          <w:t>101 "</w:t>
          <w:tab/>
          <w:t>II.</w:t>
          <w:tab/>
          <w:t>--The Cloud-Flocks</w:t>
          <w:tab/>
          <w:t>108 "</w:t>
          <w:tab/>
          <w:t>III.</w:t>
          <w:tab/>
          <w:t>--The Cloud-Chariots</w:t>
          <w:tab/>
          <w:t>122 "</w:t>
          <w:tab/>
          <w:t>IV.</w:t>
          <w:tab/>
          <w:t>--The Angel of the Sea</w:t>
          <w:tab/>
          <w:t>133 ---------- PART VIII. OF IDEAS OF RELATION:--I. OF INVENTION FORMAL. ---------- Chapter</w:t>
          <w:tab/>
          <w:t>I.</w:t>
          <w:tab/>
          <w:t>--The Law of Help</w:t>
          <w:tab/>
          <w:t>153 "</w:t>
          <w:tab/>
          <w:t>II.</w:t>
          <w:tab/>
          <w:t>--The Task of the Least</w:t>
          <w:tab/>
          <w:t>164 "</w:t>
          <w:tab/>
          <w:t>III.</w:t>
          <w:tab/>
          <w:t>--The Rule of the Greatest</w:t>
          <w:tab/>
          <w:t>175 "</w:t>
          <w:tab/>
          <w:t>IV.</w:t>
          <w:tab/>
          <w:t>--The Law of Perfectness</w:t>
          <w:tab/>
          <w:t>180 ---------- PART IX. OF IDEAS OF RELATION:--II. OF INVENTION SPIRITUAL. ---------- Chapter</w:t>
          <w:tab/>
          <w:t>I.</w:t>
          <w:tab/>
          <w:t>--The Dark Mirror</w:t>
          <w:tab/>
          <w:t>193 "</w:t>
          <w:tab/>
          <w:t>II.</w:t>
          <w:tab/>
          <w:t>--The Lance of Pallas</w:t>
          <w:tab/>
          <w:t>202 "</w:t>
          <w:tab/>
          <w:t>III.</w:t>
          <w:tab/>
          <w:t>--The Wings of the Lion</w:t>
          <w:tab/>
          <w:t>214 "</w:t>
          <w:tab/>
          <w:t>IV.</w:t>
          <w:tab/>
          <w:t>--Durer and Salvator</w:t>
          <w:tab/>
          <w:t>230 "</w:t>
          <w:tab/>
          <w:t>V.</w:t>
          <w:tab/>
          <w:t>--Claude and Poussin</w:t>
          <w:tab/>
          <w:t>241 "</w:t>
          <w:tab/>
          <w:t>VI.</w:t>
          <w:tab/>
          <w:t>--Rubens and Cuyp</w:t>
          <w:tab/>
          <w:t>249 "</w:t>
          <w:tab/>
          <w:t>VII.</w:t>
          <w:tab/>
          <w:t>--Of Vulgarity</w:t>
          <w:tab/>
          <w:t>261 "</w:t>
          <w:tab/>
          <w:t>VIII.</w:t>
          <w:tab/>
          <w:t>--Wouvermans and Angelico</w:t>
          <w:tab/>
          <w:t>277 "</w:t>
          <w:tab/>
          <w:t>IX.</w:t>
          <w:tab/>
          <w:t>--The Two Boyhoods</w:t>
          <w:tab/>
          <w:t>286 "</w:t>
          <w:tab/>
          <w:t>X.</w:t>
          <w:tab/>
          <w:t>--The Nereid's Guard</w:t>
          <w:tab/>
          <w:t>298 "</w:t>
          <w:tab/>
          <w:t>XI.</w:t>
          <w:tab/>
          <w:t>--The Hesperid AEgle</w:t>
          <w:tab/>
          <w:t>314 "</w:t>
          <w:tab/>
          <w:t>XII.</w:t>
          <w:tab/>
          <w:t>--Peace</w:t>
          <w:tab/>
          <w:t>339 ---------- Local Index. Index to Painters and Pictures. Topical Index. LIST OF PLATES TO VOL. V. Drawn by</w:t>
          <w:tab/>
          <w:t xml:space="preserve"> Engraved by Frontispiece, Ancilla Domini</w:t>
          <w:tab/>
          <w:t>Fra Angelico</w:t>
          <w:tab/>
          <w:t>Wm. Hall Plate</w:t>
          <w:tab/>
          <w:t>Facing page 51. The Dryad's Toil</w:t>
          <w:tab/>
          <w:t>J. Ruskin</w:t>
          <w:tab/>
          <w:t>J. C. Armytage</w:t>
          <w:tab/>
          <w:t>12 52. Spirals of Thorn</w:t>
          <w:tab/>
          <w:t>R. Allen</w:t>
          <w:tab/>
          <w:t>R. P. Cuff</w:t>
          <w:tab/>
          <w:t>26 53. The Dryad's Crown</w:t>
          <w:tab/>
          <w:t>J. Ruskin</w:t>
          <w:tab/>
          <w:t>J. C. Armytage</w:t>
          <w:tab/>
          <w:t>36 54. Dutch Leafage</w:t>
          <w:tab/>
          <w:t>Cuyp and Hobbima</w:t>
          <w:tab/>
          <w:t>J. Cousen</w:t>
          <w:tab/>
          <w:t>37 55. By the Way-side</w:t>
          <w:tab/>
          <w:t>J. M. W. Turner</w:t>
          <w:tab/>
          <w:t>J. C. Armytage</w:t>
          <w:tab/>
          <w:t>38 56. Sketch by a Clerk of the Works</w:t>
          <w:tab/>
          <w:t>J. Ruskin</w:t>
          <w:tab/>
          <w:t>J. Emslie</w:t>
          <w:tab/>
          <w:t>61 57. Leafage by Durer and Veronese</w:t>
          <w:tab/>
          <w:t>Durer and Veronese</w:t>
          <w:tab/>
          <w:t>R. P. Cuff</w:t>
          <w:tab/>
          <w:t>65 58. Branch Curvature</w:t>
          <w:tab/>
          <w:t>R. Allen</w:t>
          <w:tab/>
          <w:t>R. P. Cuff</w:t>
          <w:tab/>
          <w:t>69 59. The Dryad's Waywardness</w:t>
          <w:tab/>
          <w:t>J. Ruskin</w:t>
          <w:tab/>
          <w:t>R. P. Cuff</w:t>
          <w:tab/>
          <w:t>71 60. The Rending of Leaves</w:t>
          <w:tab/>
          <w:t>J. Ruskin</w:t>
          <w:tab/>
          <w:t>J. Cousen</w:t>
          <w:tab/>
          <w:t>94 61. Richmond, from the Moors</w:t>
          <w:tab/>
          <w:t>J. M. W. Turner</w:t>
          <w:tab/>
          <w:t>J. C. Armytage</w:t>
          <w:tab/>
          <w:t>98 62. By the Brookside</w:t>
          <w:tab/>
          <w:t>J. M. W. Turner</w:t>
          <w:tab/>
          <w:t>J. C. Armytage</w:t>
          <w:tab/>
          <w:t>98 63. The Cloud Flocks</w:t>
          <w:tab/>
          <w:t>J. Ruskin</w:t>
          <w:tab/>
          <w:t>J. C. Armytage</w:t>
          <w:tab/>
          <w:t>109 64. Cloud Perspective (Rectilinear)</w:t>
          <w:tab/>
          <w:t>J. Ruskin</w:t>
          <w:tab/>
          <w:t>J. Emslie</w:t>
          <w:tab/>
          <w:t>115 65. Cloud Perspective (Curvilinear)</w:t>
          <w:tab/>
          <w:t>J. Ruskin</w:t>
          <w:tab/>
          <w:t>J. Emslie</w:t>
          <w:tab/>
          <w:t>116 66. Light in the West, Beauvais</w:t>
          <w:tab/>
          <w:t>J. Ruskin</w:t>
          <w:tab/>
          <w:t>J. C. Armytage</w:t>
          <w:tab/>
          <w:t>121 67. Clouds</w:t>
          <w:tab/>
          <w:t>J. M. W. Turner</w:t>
          <w:tab/>
          <w:t>J. C. Armytage</w:t>
          <w:tab/>
          <w:t>118 68. Monte Rosa</w:t>
          <w:tab/>
          <w:t>J. Ruskin</w:t>
          <w:tab/>
          <w:t>J. C. Armytage</w:t>
          <w:tab/>
          <w:t>339 69. Aiguilles and their Friends</w:t>
          <w:tab/>
          <w:t>J. Ruskin</w:t>
          <w:tab/>
          <w:t>J. C. Armytage</w:t>
          <w:tab/>
          <w:t>125 70. The Graiae</w:t>
          <w:tab/>
          <w:t>J. Ruskin</w:t>
          <w:tab/>
          <w:t>J. C. Armytage</w:t>
          <w:tab/>
          <w:t>127 71. "Venga Medusa"</w:t>
          <w:tab/>
          <w:t>J. Ruskin</w:t>
          <w:tab/>
          <w:t>J. C. Armytage</w:t>
          <w:tab/>
          <w:t>127 72. The Locks of Typhon</w:t>
          <w:tab/>
          <w:t>J. M. W. Turner</w:t>
          <w:tab/>
          <w:t>J. C. Armytage</w:t>
          <w:tab/>
          <w:t>142 73. Loire Side</w:t>
          <w:tab/>
          <w:t>J. M. W. Turner</w:t>
          <w:tab/>
          <w:t>J. Ruskin</w:t>
          <w:tab/>
          <w:t>165 74. The Mill Stream</w:t>
          <w:tab/>
          <w:t>J. M. W. Turner</w:t>
          <w:tab/>
          <w:t>J. Ruskin</w:t>
          <w:tab/>
          <w:t>168 75. The Castle of Lauffen</w:t>
          <w:tab/>
          <w:t>J. M. W. Turner</w:t>
          <w:tab/>
          <w:t>R. P. Cuff</w:t>
          <w:tab/>
          <w:t>169 76. The Moat of Nuremberg</w:t>
          <w:tab/>
          <w:t>J. Ruskin</w:t>
          <w:tab/>
          <w:t>J. H. Le Keux</w:t>
          <w:tab/>
          <w:t>233 78. Quivi Trovammo</w:t>
          <w:tab/>
          <w:t>J. M. W. Turner</w:t>
          <w:tab/>
          <w:t>J. Ruskin</w:t>
          <w:tab/>
          <w:t>298 79. Hesperid AEgle</w:t>
          <w:tab/>
          <w:t>Giorgione</w:t>
          <w:tab/>
          <w:t>Wm. Hall</w:t>
          <w:tab/>
          <w:t>314 80. Rocks at Rest</w:t>
          <w:tab/>
          <w:t>J. Ruskin, from J. M. W. Turner</w:t>
          <w:tab/>
          <w:t>J. C. Armytage</w:t>
          <w:tab/>
          <w:t>319 81. Rocks in Unrest</w:t>
          <w:tab/>
          <w:t>J. Ruskin, from J. M. W. Turner</w:t>
          <w:tab/>
          <w:t>J. C. Armytage</w:t>
          <w:tab/>
          <w:t>320 82. The Nets in the Rapids</w:t>
          <w:tab/>
          <w:t>J. M. W. Turner</w:t>
          <w:tab/>
          <w:t>J. H. Le Keux</w:t>
          <w:tab/>
          <w:t>336 83. The Bridge of Rheinfelden</w:t>
          <w:tab/>
          <w:t>J. Ruskin</w:t>
          <w:tab/>
          <w:t>J. H. Le Keux</w:t>
          <w:tab/>
          <w:t>337 84. Peace</w:t>
          <w:tab/>
          <w:t>J. Ruskin</w:t>
          <w:tab/>
          <w:t>J. H. Le Keux</w:t>
          <w:tab/>
          <w:t>338 SEPARATE ENGRAVINGS ON WOOD Figure</w:t>
          <w:tab/>
          <w:t xml:space="preserve"> 56,</w:t>
          <w:tab/>
          <w:t>to face page</w:t>
          <w:tab/>
          <w:t>65 "</w:t>
          <w:tab/>
          <w:t xml:space="preserve"> 61,</w:t>
          <w:tab/>
          <w:t>"</w:t>
          <w:tab/>
          <w:t>69 "</w:t>
          <w:tab/>
          <w:t xml:space="preserve"> 75 to 78,</w:t>
          <w:tab/>
          <w:t>"</w:t>
          <w:tab/>
          <w:t>97 "</w:t>
          <w:tab/>
          <w:t xml:space="preserve"> 85,</w:t>
          <w:tab/>
          <w:t>"</w:t>
          <w:tab/>
          <w:t>118 "</w:t>
          <w:tab/>
          <w:t xml:space="preserve"> 87,</w:t>
          <w:tab/>
          <w:t>"</w:t>
          <w:tab/>
          <w:t>127 "</w:t>
          <w:tab/>
          <w:t xml:space="preserve"> 88 to 90,</w:t>
          <w:tab/>
          <w:t>"</w:t>
          <w:tab/>
          <w:t>128 "</w:t>
          <w:tab/>
          <w:t xml:space="preserve"> 98,</w:t>
          <w:tab/>
          <w:t>"</w:t>
          <w:tab/>
          <w:t>184 "</w:t>
          <w:tab/>
          <w:t>100,</w:t>
          <w:tab/>
          <w:t>"</w:t>
          <w:tab/>
          <w:t>284</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9392.docx#chunk8583" TargetMode="External"/><Relationship Id="rId10" Type="http://schemas.openxmlformats.org/officeDocument/2006/relationships/hyperlink" Target="59392.docx#chunk8584" TargetMode="External"/><Relationship Id="rId11" Type="http://schemas.openxmlformats.org/officeDocument/2006/relationships/hyperlink" Target="59392.docx#chunk8585" TargetMode="External"/><Relationship Id="rId12" Type="http://schemas.openxmlformats.org/officeDocument/2006/relationships/hyperlink" Target="59392.docx#chunk8586" TargetMode="External"/><Relationship Id="rId13" Type="http://schemas.openxmlformats.org/officeDocument/2006/relationships/hyperlink" Target="59392.docx#chunk8587" TargetMode="External"/><Relationship Id="rId14" Type="http://schemas.openxmlformats.org/officeDocument/2006/relationships/hyperlink" Target="59392.docx#chunk8588" TargetMode="External"/><Relationship Id="rId15" Type="http://schemas.openxmlformats.org/officeDocument/2006/relationships/hyperlink" Target="59392.docx#chunk8589" TargetMode="External"/><Relationship Id="rId16" Type="http://schemas.openxmlformats.org/officeDocument/2006/relationships/hyperlink" Target="59392.docx#chunk8590" TargetMode="External"/><Relationship Id="rId17" Type="http://schemas.openxmlformats.org/officeDocument/2006/relationships/hyperlink" Target="59392.docx#chunk8591" TargetMode="External"/><Relationship Id="rId18" Type="http://schemas.openxmlformats.org/officeDocument/2006/relationships/hyperlink" Target="59392.docx#chunk8592" TargetMode="External"/><Relationship Id="rId19" Type="http://schemas.openxmlformats.org/officeDocument/2006/relationships/hyperlink" Target="59392.docx#chunk8593" TargetMode="External"/><Relationship Id="rId20" Type="http://schemas.openxmlformats.org/officeDocument/2006/relationships/hyperlink" Target="59392.docx#chunk8594" TargetMode="External"/><Relationship Id="rId21" Type="http://schemas.openxmlformats.org/officeDocument/2006/relationships/hyperlink" Target="59392.docx#chunk8595" TargetMode="External"/><Relationship Id="rId22" Type="http://schemas.openxmlformats.org/officeDocument/2006/relationships/hyperlink" Target="59392.docx#chunk8596" TargetMode="External"/><Relationship Id="rId23" Type="http://schemas.openxmlformats.org/officeDocument/2006/relationships/hyperlink" Target="59392.docx#chunk8597" TargetMode="External"/><Relationship Id="rId24" Type="http://schemas.openxmlformats.org/officeDocument/2006/relationships/hyperlink" Target="59392.docx#chunk8598" TargetMode="External"/><Relationship Id="rId25" Type="http://schemas.openxmlformats.org/officeDocument/2006/relationships/hyperlink" Target="59392.docx#chunk8599" TargetMode="External"/><Relationship Id="rId26" Type="http://schemas.openxmlformats.org/officeDocument/2006/relationships/hyperlink" Target="59392.docx#chunk8600" TargetMode="External"/><Relationship Id="rId27" Type="http://schemas.openxmlformats.org/officeDocument/2006/relationships/hyperlink" Target="59392.docx#chunk8601" TargetMode="External"/><Relationship Id="rId28" Type="http://schemas.openxmlformats.org/officeDocument/2006/relationships/hyperlink" Target="59392.docx#chunk8602" TargetMode="External"/><Relationship Id="rId29" Type="http://schemas.openxmlformats.org/officeDocument/2006/relationships/hyperlink" Target="59392.docx#chunk8603" TargetMode="External"/><Relationship Id="rId30" Type="http://schemas.openxmlformats.org/officeDocument/2006/relationships/hyperlink" Target="59392.docx#chunk8604" TargetMode="External"/><Relationship Id="rId31" Type="http://schemas.openxmlformats.org/officeDocument/2006/relationships/hyperlink" Target="59392.docx#chunk8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